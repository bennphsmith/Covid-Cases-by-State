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West Virginia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314</w:t>
            </w:r>
          </w:p>
        </w:tc>
        <w:tc>
          <w:tcPr>
            <w:tcW w:type="dxa" w:w="1728"/>
          </w:tcPr>
          <w:p>
            <w:r>
              <w:t>2403</w:t>
            </w:r>
          </w:p>
        </w:tc>
        <w:tc>
          <w:tcPr>
            <w:tcW w:type="dxa" w:w="1728"/>
          </w:tcPr>
          <w:p>
            <w:r>
              <w:t>576712</w:t>
            </w:r>
          </w:p>
        </w:tc>
        <w:tc>
          <w:tcPr>
            <w:tcW w:type="dxa" w:w="1728"/>
          </w:tcPr>
          <w:p>
            <w:r>
              <w:t>5025156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642</w:t>
            </w:r>
          </w:p>
        </w:tc>
        <w:tc>
          <w:tcPr>
            <w:tcW w:type="dxa" w:w="1728"/>
          </w:tcPr>
          <w:p>
            <w:r>
              <w:t>6215</w:t>
            </w:r>
          </w:p>
        </w:tc>
        <w:tc>
          <w:tcPr>
            <w:tcW w:type="dxa" w:w="1728"/>
          </w:tcPr>
          <w:p>
            <w:r>
              <w:t>576398</w:t>
            </w:r>
          </w:p>
        </w:tc>
        <w:tc>
          <w:tcPr>
            <w:tcW w:type="dxa" w:w="1728"/>
          </w:tcPr>
          <w:p>
            <w:r>
              <w:t>5022753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695</w:t>
            </w:r>
          </w:p>
        </w:tc>
        <w:tc>
          <w:tcPr>
            <w:tcW w:type="dxa" w:w="1728"/>
          </w:tcPr>
          <w:p>
            <w:r>
              <w:t>5135</w:t>
            </w:r>
          </w:p>
        </w:tc>
        <w:tc>
          <w:tcPr>
            <w:tcW w:type="dxa" w:w="1728"/>
          </w:tcPr>
          <w:p>
            <w:r>
              <w:t>575756</w:t>
            </w:r>
          </w:p>
        </w:tc>
        <w:tc>
          <w:tcPr>
            <w:tcW w:type="dxa" w:w="1728"/>
          </w:tcPr>
          <w:p>
            <w:r>
              <w:t>5016538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633</w:t>
            </w:r>
          </w:p>
        </w:tc>
        <w:tc>
          <w:tcPr>
            <w:tcW w:type="dxa" w:w="1728"/>
          </w:tcPr>
          <w:p>
            <w:r>
              <w:t>3145</w:t>
            </w:r>
          </w:p>
        </w:tc>
        <w:tc>
          <w:tcPr>
            <w:tcW w:type="dxa" w:w="1728"/>
          </w:tcPr>
          <w:p>
            <w:r>
              <w:t>575061</w:t>
            </w:r>
          </w:p>
        </w:tc>
        <w:tc>
          <w:tcPr>
            <w:tcW w:type="dxa" w:w="1728"/>
          </w:tcPr>
          <w:p>
            <w:r>
              <w:t>5011403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331</w:t>
            </w:r>
          </w:p>
        </w:tc>
        <w:tc>
          <w:tcPr>
            <w:tcW w:type="dxa" w:w="1728"/>
          </w:tcPr>
          <w:p>
            <w:r>
              <w:t>1479</w:t>
            </w:r>
          </w:p>
        </w:tc>
        <w:tc>
          <w:tcPr>
            <w:tcW w:type="dxa" w:w="1728"/>
          </w:tcPr>
          <w:p>
            <w:r>
              <w:t>574428</w:t>
            </w:r>
          </w:p>
        </w:tc>
        <w:tc>
          <w:tcPr>
            <w:tcW w:type="dxa" w:w="1728"/>
          </w:tcPr>
          <w:p>
            <w:r>
              <w:t>5008258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