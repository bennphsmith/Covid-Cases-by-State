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Pennsylvania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1134</w:t>
            </w:r>
          </w:p>
        </w:tc>
        <w:tc>
          <w:tcPr>
            <w:tcW w:type="dxa" w:w="1728"/>
          </w:tcPr>
          <w:p>
            <w:r>
              <w:t>6948</w:t>
            </w:r>
          </w:p>
        </w:tc>
        <w:tc>
          <w:tcPr>
            <w:tcW w:type="dxa" w:w="1728"/>
          </w:tcPr>
          <w:p>
            <w:r>
              <w:t>2922783</w:t>
            </w:r>
          </w:p>
        </w:tc>
        <w:tc>
          <w:tcPr>
            <w:tcW w:type="dxa" w:w="1728"/>
          </w:tcPr>
          <w:p>
            <w:r>
              <w:t>25219393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2320</w:t>
            </w:r>
          </w:p>
        </w:tc>
        <w:tc>
          <w:tcPr>
            <w:tcW w:type="dxa" w:w="1728"/>
          </w:tcPr>
          <w:p>
            <w:r>
              <w:t>12112</w:t>
            </w:r>
          </w:p>
        </w:tc>
        <w:tc>
          <w:tcPr>
            <w:tcW w:type="dxa" w:w="1728"/>
          </w:tcPr>
          <w:p>
            <w:r>
              <w:t>2921649</w:t>
            </w:r>
          </w:p>
        </w:tc>
        <w:tc>
          <w:tcPr>
            <w:tcW w:type="dxa" w:w="1728"/>
          </w:tcPr>
          <w:p>
            <w:r>
              <w:t>25212445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3114</w:t>
            </w:r>
          </w:p>
        </w:tc>
        <w:tc>
          <w:tcPr>
            <w:tcW w:type="dxa" w:w="1728"/>
          </w:tcPr>
          <w:p>
            <w:r>
              <w:t>18329</w:t>
            </w:r>
          </w:p>
        </w:tc>
        <w:tc>
          <w:tcPr>
            <w:tcW w:type="dxa" w:w="1728"/>
          </w:tcPr>
          <w:p>
            <w:r>
              <w:t>2919329</w:t>
            </w:r>
          </w:p>
        </w:tc>
        <w:tc>
          <w:tcPr>
            <w:tcW w:type="dxa" w:w="1728"/>
          </w:tcPr>
          <w:p>
            <w:r>
              <w:t>25200333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2132</w:t>
            </w:r>
          </w:p>
        </w:tc>
        <w:tc>
          <w:tcPr>
            <w:tcW w:type="dxa" w:w="1728"/>
          </w:tcPr>
          <w:p>
            <w:r>
              <w:t>12209</w:t>
            </w:r>
          </w:p>
        </w:tc>
        <w:tc>
          <w:tcPr>
            <w:tcW w:type="dxa" w:w="1728"/>
          </w:tcPr>
          <w:p>
            <w:r>
              <w:t>2916215</w:t>
            </w:r>
          </w:p>
        </w:tc>
        <w:tc>
          <w:tcPr>
            <w:tcW w:type="dxa" w:w="1728"/>
          </w:tcPr>
          <w:p>
            <w:r>
              <w:t>25182004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1403</w:t>
            </w:r>
          </w:p>
        </w:tc>
        <w:tc>
          <w:tcPr>
            <w:tcW w:type="dxa" w:w="1728"/>
          </w:tcPr>
          <w:p>
            <w:r>
              <w:t>6446</w:t>
            </w:r>
          </w:p>
        </w:tc>
        <w:tc>
          <w:tcPr>
            <w:tcW w:type="dxa" w:w="1728"/>
          </w:tcPr>
          <w:p>
            <w:r>
              <w:t>2914083</w:t>
            </w:r>
          </w:p>
        </w:tc>
        <w:tc>
          <w:tcPr>
            <w:tcW w:type="dxa" w:w="1728"/>
          </w:tcPr>
          <w:p>
            <w:r>
              <w:t>25169795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