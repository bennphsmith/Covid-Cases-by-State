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Kansas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1098</w:t>
            </w:r>
          </w:p>
        </w:tc>
        <w:tc>
          <w:tcPr>
            <w:tcW w:type="dxa" w:w="1728"/>
          </w:tcPr>
          <w:p>
            <w:r>
              <w:t>712396</w:t>
            </w:r>
          </w:p>
        </w:tc>
        <w:tc>
          <w:tcPr>
            <w:tcW w:type="dxa" w:w="1728"/>
          </w:tcPr>
          <w:p>
            <w:r>
              <w:t>5068455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423</w:t>
            </w:r>
          </w:p>
        </w:tc>
        <w:tc>
          <w:tcPr>
            <w:tcW w:type="dxa" w:w="1728"/>
          </w:tcPr>
          <w:p>
            <w:r>
              <w:t>2162</w:t>
            </w:r>
          </w:p>
        </w:tc>
        <w:tc>
          <w:tcPr>
            <w:tcW w:type="dxa" w:w="1728"/>
          </w:tcPr>
          <w:p>
            <w:r>
              <w:t>712249</w:t>
            </w:r>
          </w:p>
        </w:tc>
        <w:tc>
          <w:tcPr>
            <w:tcW w:type="dxa" w:w="1728"/>
          </w:tcPr>
          <w:p>
            <w:r>
              <w:t>5067357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2920</w:t>
            </w:r>
          </w:p>
        </w:tc>
        <w:tc>
          <w:tcPr>
            <w:tcW w:type="dxa" w:w="1728"/>
          </w:tcPr>
          <w:p>
            <w:r>
              <w:t>711826</w:t>
            </w:r>
          </w:p>
        </w:tc>
        <w:tc>
          <w:tcPr>
            <w:tcW w:type="dxa" w:w="1728"/>
          </w:tcPr>
          <w:p>
            <w:r>
              <w:t>5065195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655</w:t>
            </w:r>
          </w:p>
        </w:tc>
        <w:tc>
          <w:tcPr>
            <w:tcW w:type="dxa" w:w="1728"/>
          </w:tcPr>
          <w:p>
            <w:r>
              <w:t>2582</w:t>
            </w:r>
          </w:p>
        </w:tc>
        <w:tc>
          <w:tcPr>
            <w:tcW w:type="dxa" w:w="1728"/>
          </w:tcPr>
          <w:p>
            <w:r>
              <w:t>711237</w:t>
            </w:r>
          </w:p>
        </w:tc>
        <w:tc>
          <w:tcPr>
            <w:tcW w:type="dxa" w:w="1728"/>
          </w:tcPr>
          <w:p>
            <w:r>
              <w:t>5062275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223</w:t>
            </w:r>
          </w:p>
        </w:tc>
        <w:tc>
          <w:tcPr>
            <w:tcW w:type="dxa" w:w="1728"/>
          </w:tcPr>
          <w:p>
            <w:r>
              <w:t>760</w:t>
            </w:r>
          </w:p>
        </w:tc>
        <w:tc>
          <w:tcPr>
            <w:tcW w:type="dxa" w:w="1728"/>
          </w:tcPr>
          <w:p>
            <w:r>
              <w:t>710582</w:t>
            </w:r>
          </w:p>
        </w:tc>
        <w:tc>
          <w:tcPr>
            <w:tcW w:type="dxa" w:w="1728"/>
          </w:tcPr>
          <w:p>
            <w:r>
              <w:t>5059693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