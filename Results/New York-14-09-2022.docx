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New York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2093</w:t>
            </w:r>
          </w:p>
        </w:tc>
        <w:tc>
          <w:tcPr>
            <w:tcW w:type="dxa" w:w="1728"/>
          </w:tcPr>
          <w:p>
            <w:r>
              <w:t>21043</w:t>
            </w:r>
          </w:p>
        </w:tc>
        <w:tc>
          <w:tcPr>
            <w:tcW w:type="dxa" w:w="1728"/>
          </w:tcPr>
          <w:p>
            <w:r>
              <w:t>6230261</w:t>
            </w:r>
          </w:p>
        </w:tc>
        <w:tc>
          <w:tcPr>
            <w:tcW w:type="dxa" w:w="1728"/>
          </w:tcPr>
          <w:p>
            <w:r>
              <w:t>88674411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4530</w:t>
            </w:r>
          </w:p>
        </w:tc>
        <w:tc>
          <w:tcPr>
            <w:tcW w:type="dxa" w:w="1728"/>
          </w:tcPr>
          <w:p>
            <w:r>
              <w:t>48113</w:t>
            </w:r>
          </w:p>
        </w:tc>
        <w:tc>
          <w:tcPr>
            <w:tcW w:type="dxa" w:w="1728"/>
          </w:tcPr>
          <w:p>
            <w:r>
              <w:t>6228168</w:t>
            </w:r>
          </w:p>
        </w:tc>
        <w:tc>
          <w:tcPr>
            <w:tcW w:type="dxa" w:w="1728"/>
          </w:tcPr>
          <w:p>
            <w:r>
              <w:t>88653368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5229</w:t>
            </w:r>
          </w:p>
        </w:tc>
        <w:tc>
          <w:tcPr>
            <w:tcW w:type="dxa" w:w="1728"/>
          </w:tcPr>
          <w:p>
            <w:r>
              <w:t>47911</w:t>
            </w:r>
          </w:p>
        </w:tc>
        <w:tc>
          <w:tcPr>
            <w:tcW w:type="dxa" w:w="1728"/>
          </w:tcPr>
          <w:p>
            <w:r>
              <w:t>6223638</w:t>
            </w:r>
          </w:p>
        </w:tc>
        <w:tc>
          <w:tcPr>
            <w:tcW w:type="dxa" w:w="1728"/>
          </w:tcPr>
          <w:p>
            <w:r>
              <w:t>88605255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4026</w:t>
            </w:r>
          </w:p>
        </w:tc>
        <w:tc>
          <w:tcPr>
            <w:tcW w:type="dxa" w:w="1728"/>
          </w:tcPr>
          <w:p>
            <w:r>
              <w:t>33986</w:t>
            </w:r>
          </w:p>
        </w:tc>
        <w:tc>
          <w:tcPr>
            <w:tcW w:type="dxa" w:w="1728"/>
          </w:tcPr>
          <w:p>
            <w:r>
              <w:t>6218409</w:t>
            </w:r>
          </w:p>
        </w:tc>
        <w:tc>
          <w:tcPr>
            <w:tcW w:type="dxa" w:w="1728"/>
          </w:tcPr>
          <w:p>
            <w:r>
              <w:t>88557344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2945</w:t>
            </w:r>
          </w:p>
        </w:tc>
        <w:tc>
          <w:tcPr>
            <w:tcW w:type="dxa" w:w="1728"/>
          </w:tcPr>
          <w:p>
            <w:r>
              <w:t>19433</w:t>
            </w:r>
          </w:p>
        </w:tc>
        <w:tc>
          <w:tcPr>
            <w:tcW w:type="dxa" w:w="1728"/>
          </w:tcPr>
          <w:p>
            <w:r>
              <w:t>6214383</w:t>
            </w:r>
          </w:p>
        </w:tc>
        <w:tc>
          <w:tcPr>
            <w:tcW w:type="dxa" w:w="1728"/>
          </w:tcPr>
          <w:p>
            <w:r>
              <w:t>88523358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