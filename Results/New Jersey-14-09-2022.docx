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 Jersey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282</w:t>
            </w:r>
          </w:p>
        </w:tc>
        <w:tc>
          <w:tcPr>
            <w:tcW w:type="dxa" w:w="1728"/>
          </w:tcPr>
          <w:p>
            <w:r>
              <w:t>2937</w:t>
            </w:r>
          </w:p>
        </w:tc>
        <w:tc>
          <w:tcPr>
            <w:tcW w:type="dxa" w:w="1728"/>
          </w:tcPr>
          <w:p>
            <w:r>
              <w:t>2498998</w:t>
            </w:r>
          </w:p>
        </w:tc>
        <w:tc>
          <w:tcPr>
            <w:tcW w:type="dxa" w:w="1728"/>
          </w:tcPr>
          <w:p>
            <w:r>
              <w:t>26597282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1113</w:t>
            </w:r>
          </w:p>
        </w:tc>
        <w:tc>
          <w:tcPr>
            <w:tcW w:type="dxa" w:w="1728"/>
          </w:tcPr>
          <w:p>
            <w:r>
              <w:t>12383</w:t>
            </w:r>
          </w:p>
        </w:tc>
        <w:tc>
          <w:tcPr>
            <w:tcW w:type="dxa" w:w="1728"/>
          </w:tcPr>
          <w:p>
            <w:r>
              <w:t>2498716</w:t>
            </w:r>
          </w:p>
        </w:tc>
        <w:tc>
          <w:tcPr>
            <w:tcW w:type="dxa" w:w="1728"/>
          </w:tcPr>
          <w:p>
            <w:r>
              <w:t>26594345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1917</w:t>
            </w:r>
          </w:p>
        </w:tc>
        <w:tc>
          <w:tcPr>
            <w:tcW w:type="dxa" w:w="1728"/>
          </w:tcPr>
          <w:p>
            <w:r>
              <w:t>18543</w:t>
            </w:r>
          </w:p>
        </w:tc>
        <w:tc>
          <w:tcPr>
            <w:tcW w:type="dxa" w:w="1728"/>
          </w:tcPr>
          <w:p>
            <w:r>
              <w:t>2497603</w:t>
            </w:r>
          </w:p>
        </w:tc>
        <w:tc>
          <w:tcPr>
            <w:tcW w:type="dxa" w:w="1728"/>
          </w:tcPr>
          <w:p>
            <w:r>
              <w:t>26581962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916</w:t>
            </w:r>
          </w:p>
        </w:tc>
        <w:tc>
          <w:tcPr>
            <w:tcW w:type="dxa" w:w="1728"/>
          </w:tcPr>
          <w:p>
            <w:r>
              <w:t>6978</w:t>
            </w:r>
          </w:p>
        </w:tc>
        <w:tc>
          <w:tcPr>
            <w:tcW w:type="dxa" w:w="1728"/>
          </w:tcPr>
          <w:p>
            <w:r>
              <w:t>2495686</w:t>
            </w:r>
          </w:p>
        </w:tc>
        <w:tc>
          <w:tcPr>
            <w:tcW w:type="dxa" w:w="1728"/>
          </w:tcPr>
          <w:p>
            <w:r>
              <w:t>26563419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951</w:t>
            </w:r>
          </w:p>
        </w:tc>
        <w:tc>
          <w:tcPr>
            <w:tcW w:type="dxa" w:w="1728"/>
          </w:tcPr>
          <w:p>
            <w:r>
              <w:t>5846</w:t>
            </w:r>
          </w:p>
        </w:tc>
        <w:tc>
          <w:tcPr>
            <w:tcW w:type="dxa" w:w="1728"/>
          </w:tcPr>
          <w:p>
            <w:r>
              <w:t>2494770</w:t>
            </w:r>
          </w:p>
        </w:tc>
        <w:tc>
          <w:tcPr>
            <w:tcW w:type="dxa" w:w="1728"/>
          </w:tcPr>
          <w:p>
            <w:r>
              <w:t>26556441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