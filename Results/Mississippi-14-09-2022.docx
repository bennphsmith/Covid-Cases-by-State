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Mississippi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688</w:t>
            </w:r>
          </w:p>
        </w:tc>
        <w:tc>
          <w:tcPr>
            <w:tcW w:type="dxa" w:w="1728"/>
          </w:tcPr>
          <w:p>
            <w:r>
              <w:t>546296</w:t>
            </w:r>
          </w:p>
        </w:tc>
        <w:tc>
          <w:tcPr>
            <w:tcW w:type="dxa" w:w="1728"/>
          </w:tcPr>
          <w:p>
            <w:r>
              <w:t>2506959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407</w:t>
            </w:r>
          </w:p>
        </w:tc>
        <w:tc>
          <w:tcPr>
            <w:tcW w:type="dxa" w:w="1728"/>
          </w:tcPr>
          <w:p>
            <w:r>
              <w:t>1722</w:t>
            </w:r>
          </w:p>
        </w:tc>
        <w:tc>
          <w:tcPr>
            <w:tcW w:type="dxa" w:w="1728"/>
          </w:tcPr>
          <w:p>
            <w:r>
              <w:t>546170</w:t>
            </w:r>
          </w:p>
        </w:tc>
        <w:tc>
          <w:tcPr>
            <w:tcW w:type="dxa" w:w="1728"/>
          </w:tcPr>
          <w:p>
            <w:r>
              <w:t>2506271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2048</w:t>
            </w:r>
          </w:p>
        </w:tc>
        <w:tc>
          <w:tcPr>
            <w:tcW w:type="dxa" w:w="1728"/>
          </w:tcPr>
          <w:p>
            <w:r>
              <w:t>545763</w:t>
            </w:r>
          </w:p>
        </w:tc>
        <w:tc>
          <w:tcPr>
            <w:tcW w:type="dxa" w:w="1728"/>
          </w:tcPr>
          <w:p>
            <w:r>
              <w:t>2504549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430</w:t>
            </w:r>
          </w:p>
        </w:tc>
        <w:tc>
          <w:tcPr>
            <w:tcW w:type="dxa" w:w="1728"/>
          </w:tcPr>
          <w:p>
            <w:r>
              <w:t>1731</w:t>
            </w:r>
          </w:p>
        </w:tc>
        <w:tc>
          <w:tcPr>
            <w:tcW w:type="dxa" w:w="1728"/>
          </w:tcPr>
          <w:p>
            <w:r>
              <w:t>545357</w:t>
            </w:r>
          </w:p>
        </w:tc>
        <w:tc>
          <w:tcPr>
            <w:tcW w:type="dxa" w:w="1728"/>
          </w:tcPr>
          <w:p>
            <w:r>
              <w:t>2502501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748</w:t>
            </w:r>
          </w:p>
        </w:tc>
        <w:tc>
          <w:tcPr>
            <w:tcW w:type="dxa" w:w="1728"/>
          </w:tcPr>
          <w:p>
            <w:r>
              <w:t>544927</w:t>
            </w:r>
          </w:p>
        </w:tc>
        <w:tc>
          <w:tcPr>
            <w:tcW w:type="dxa" w:w="1728"/>
          </w:tcPr>
          <w:p>
            <w:r>
              <w:t>2500770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