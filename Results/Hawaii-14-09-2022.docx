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Hawaii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1829</w:t>
            </w:r>
          </w:p>
        </w:tc>
        <w:tc>
          <w:tcPr>
            <w:tcW w:type="dxa" w:w="1728"/>
          </w:tcPr>
          <w:p>
            <w:r>
              <w:t>276010</w:t>
            </w:r>
          </w:p>
        </w:tc>
        <w:tc>
          <w:tcPr>
            <w:tcW w:type="dxa" w:w="1728"/>
          </w:tcPr>
          <w:p>
            <w:r>
              <w:t>3488515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275829</w:t>
            </w:r>
          </w:p>
        </w:tc>
        <w:tc>
          <w:tcPr>
            <w:tcW w:type="dxa" w:w="1728"/>
          </w:tcPr>
          <w:p>
            <w:r>
              <w:t>3486686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275829</w:t>
            </w:r>
          </w:p>
        </w:tc>
        <w:tc>
          <w:tcPr>
            <w:tcW w:type="dxa" w:w="1728"/>
          </w:tcPr>
          <w:p>
            <w:r>
              <w:t>3486686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797</w:t>
            </w:r>
          </w:p>
        </w:tc>
        <w:tc>
          <w:tcPr>
            <w:tcW w:type="dxa" w:w="1728"/>
          </w:tcPr>
          <w:p>
            <w:r>
              <w:t>275668</w:t>
            </w:r>
          </w:p>
        </w:tc>
        <w:tc>
          <w:tcPr>
            <w:tcW w:type="dxa" w:w="1728"/>
          </w:tcPr>
          <w:p>
            <w:r>
              <w:t>3484674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1205</w:t>
            </w:r>
          </w:p>
        </w:tc>
        <w:tc>
          <w:tcPr>
            <w:tcW w:type="dxa" w:w="1728"/>
          </w:tcPr>
          <w:p>
            <w:r>
              <w:t>275596</w:t>
            </w:r>
          </w:p>
        </w:tc>
        <w:tc>
          <w:tcPr>
            <w:tcW w:type="dxa" w:w="1728"/>
          </w:tcPr>
          <w:p>
            <w:r>
              <w:t>3483877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