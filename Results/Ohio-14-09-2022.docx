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Ohio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353</w:t>
            </w:r>
          </w:p>
        </w:tc>
        <w:tc>
          <w:tcPr>
            <w:tcW w:type="dxa" w:w="1728"/>
          </w:tcPr>
          <w:p>
            <w:r>
              <w:t>8094</w:t>
            </w:r>
          </w:p>
        </w:tc>
        <w:tc>
          <w:tcPr>
            <w:tcW w:type="dxa" w:w="1728"/>
          </w:tcPr>
          <w:p>
            <w:r>
              <w:t>2466772</w:t>
            </w:r>
          </w:p>
        </w:tc>
        <w:tc>
          <w:tcPr>
            <w:tcW w:type="dxa" w:w="1728"/>
          </w:tcPr>
          <w:p>
            <w:r>
              <w:t>20819847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2038</w:t>
            </w:r>
          </w:p>
        </w:tc>
        <w:tc>
          <w:tcPr>
            <w:tcW w:type="dxa" w:w="1728"/>
          </w:tcPr>
          <w:p>
            <w:r>
              <w:t>15688</w:t>
            </w:r>
          </w:p>
        </w:tc>
        <w:tc>
          <w:tcPr>
            <w:tcW w:type="dxa" w:w="1728"/>
          </w:tcPr>
          <w:p>
            <w:r>
              <w:t>2466419</w:t>
            </w:r>
          </w:p>
        </w:tc>
        <w:tc>
          <w:tcPr>
            <w:tcW w:type="dxa" w:w="1728"/>
          </w:tcPr>
          <w:p>
            <w:r>
              <w:t>20811753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2956</w:t>
            </w:r>
          </w:p>
        </w:tc>
        <w:tc>
          <w:tcPr>
            <w:tcW w:type="dxa" w:w="1728"/>
          </w:tcPr>
          <w:p>
            <w:r>
              <w:t>14939</w:t>
            </w:r>
          </w:p>
        </w:tc>
        <w:tc>
          <w:tcPr>
            <w:tcW w:type="dxa" w:w="1728"/>
          </w:tcPr>
          <w:p>
            <w:r>
              <w:t>2464381</w:t>
            </w:r>
          </w:p>
        </w:tc>
        <w:tc>
          <w:tcPr>
            <w:tcW w:type="dxa" w:w="1728"/>
          </w:tcPr>
          <w:p>
            <w:r>
              <w:t>20796065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2251</w:t>
            </w:r>
          </w:p>
        </w:tc>
        <w:tc>
          <w:tcPr>
            <w:tcW w:type="dxa" w:w="1728"/>
          </w:tcPr>
          <w:p>
            <w:r>
              <w:t>10454</w:t>
            </w:r>
          </w:p>
        </w:tc>
        <w:tc>
          <w:tcPr>
            <w:tcW w:type="dxa" w:w="1728"/>
          </w:tcPr>
          <w:p>
            <w:r>
              <w:t>2461425</w:t>
            </w:r>
          </w:p>
        </w:tc>
        <w:tc>
          <w:tcPr>
            <w:tcW w:type="dxa" w:w="1728"/>
          </w:tcPr>
          <w:p>
            <w:r>
              <w:t>20781126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1538</w:t>
            </w:r>
          </w:p>
        </w:tc>
        <w:tc>
          <w:tcPr>
            <w:tcW w:type="dxa" w:w="1728"/>
          </w:tcPr>
          <w:p>
            <w:r>
              <w:t>5956</w:t>
            </w:r>
          </w:p>
        </w:tc>
        <w:tc>
          <w:tcPr>
            <w:tcW w:type="dxa" w:w="1728"/>
          </w:tcPr>
          <w:p>
            <w:r>
              <w:t>2459174</w:t>
            </w:r>
          </w:p>
        </w:tc>
        <w:tc>
          <w:tcPr>
            <w:tcW w:type="dxa" w:w="1728"/>
          </w:tcPr>
          <w:p>
            <w:r>
              <w:t>20770672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