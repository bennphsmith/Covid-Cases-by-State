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Minnesota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2022-09-09 00:00:00</w:t>
            </w:r>
          </w:p>
        </w:tc>
        <w:tc>
          <w:tcPr>
            <w:tcW w:type="dxa" w:w="1728"/>
          </w:tcPr>
          <w:p>
            <w:r>
              <w:t>160</w:t>
            </w:r>
          </w:p>
        </w:tc>
        <w:tc>
          <w:tcPr>
            <w:tcW w:type="dxa" w:w="1728"/>
          </w:tcPr>
          <w:p>
            <w:r>
              <w:t>1239</w:t>
            </w:r>
          </w:p>
        </w:tc>
        <w:tc>
          <w:tcPr>
            <w:tcW w:type="dxa" w:w="1728"/>
          </w:tcPr>
          <w:p>
            <w:r>
              <w:t>2064946</w:t>
            </w:r>
          </w:p>
        </w:tc>
        <w:tc>
          <w:tcPr>
            <w:tcW w:type="dxa" w:w="1728"/>
          </w:tcPr>
          <w:p>
            <w:r>
              <w:t>21253239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666</w:t>
            </w:r>
          </w:p>
        </w:tc>
        <w:tc>
          <w:tcPr>
            <w:tcW w:type="dxa" w:w="1728"/>
          </w:tcPr>
          <w:p>
            <w:r>
              <w:t>5450</w:t>
            </w:r>
          </w:p>
        </w:tc>
        <w:tc>
          <w:tcPr>
            <w:tcW w:type="dxa" w:w="1728"/>
          </w:tcPr>
          <w:p>
            <w:r>
              <w:t>2064786</w:t>
            </w:r>
          </w:p>
        </w:tc>
        <w:tc>
          <w:tcPr>
            <w:tcW w:type="dxa" w:w="1728"/>
          </w:tcPr>
          <w:p>
            <w:r>
              <w:t>21252000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798</w:t>
            </w:r>
          </w:p>
        </w:tc>
        <w:tc>
          <w:tcPr>
            <w:tcW w:type="dxa" w:w="1728"/>
          </w:tcPr>
          <w:p>
            <w:r>
              <w:t>6912</w:t>
            </w:r>
          </w:p>
        </w:tc>
        <w:tc>
          <w:tcPr>
            <w:tcW w:type="dxa" w:w="1728"/>
          </w:tcPr>
          <w:p>
            <w:r>
              <w:t>2064120</w:t>
            </w:r>
          </w:p>
        </w:tc>
        <w:tc>
          <w:tcPr>
            <w:tcW w:type="dxa" w:w="1728"/>
          </w:tcPr>
          <w:p>
            <w:r>
              <w:t>21246550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661</w:t>
            </w:r>
          </w:p>
        </w:tc>
        <w:tc>
          <w:tcPr>
            <w:tcW w:type="dxa" w:w="1728"/>
          </w:tcPr>
          <w:p>
            <w:r>
              <w:t>5464</w:t>
            </w:r>
          </w:p>
        </w:tc>
        <w:tc>
          <w:tcPr>
            <w:tcW w:type="dxa" w:w="1728"/>
          </w:tcPr>
          <w:p>
            <w:r>
              <w:t>2063322</w:t>
            </w:r>
          </w:p>
        </w:tc>
        <w:tc>
          <w:tcPr>
            <w:tcW w:type="dxa" w:w="1728"/>
          </w:tcPr>
          <w:p>
            <w:r>
              <w:t>21239638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360</w:t>
            </w:r>
          </w:p>
        </w:tc>
        <w:tc>
          <w:tcPr>
            <w:tcW w:type="dxa" w:w="1728"/>
          </w:tcPr>
          <w:p>
            <w:r>
              <w:t>2588</w:t>
            </w:r>
          </w:p>
        </w:tc>
        <w:tc>
          <w:tcPr>
            <w:tcW w:type="dxa" w:w="1728"/>
          </w:tcPr>
          <w:p>
            <w:r>
              <w:t>2062661</w:t>
            </w:r>
          </w:p>
        </w:tc>
        <w:tc>
          <w:tcPr>
            <w:tcW w:type="dxa" w:w="1728"/>
          </w:tcPr>
          <w:p>
            <w:r>
              <w:t>21234174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