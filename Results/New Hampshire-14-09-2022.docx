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New Hampshire - 14-09-2022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Date</w:t>
            </w:r>
          </w:p>
        </w:tc>
        <w:tc>
          <w:tcPr>
            <w:tcW w:type="dxa" w:w="1728"/>
          </w:tcPr>
          <w:p>
            <w:r>
              <w:t>New Positive Tests Reported</w:t>
            </w:r>
          </w:p>
        </w:tc>
        <w:tc>
          <w:tcPr>
            <w:tcW w:type="dxa" w:w="1728"/>
          </w:tcPr>
          <w:p>
            <w:r>
              <w:t>New Negative Tests Reported</w:t>
            </w:r>
          </w:p>
        </w:tc>
        <w:tc>
          <w:tcPr>
            <w:tcW w:type="dxa" w:w="1728"/>
          </w:tcPr>
          <w:p>
            <w:r>
              <w:t>Total Positive Tests Reported</w:t>
            </w:r>
          </w:p>
        </w:tc>
        <w:tc>
          <w:tcPr>
            <w:tcW w:type="dxa" w:w="1728"/>
          </w:tcPr>
          <w:p>
            <w:r>
              <w:t>Total Negative Tests Reported</w:t>
            </w:r>
          </w:p>
        </w:tc>
      </w:tr>
      <w:tr>
        <w:tc>
          <w:tcPr>
            <w:tcW w:type="dxa" w:w="1728"/>
          </w:tcPr>
          <w:p>
            <w:r>
              <w:t>2022-09-06 00:00:00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52</w:t>
            </w:r>
          </w:p>
        </w:tc>
        <w:tc>
          <w:tcPr>
            <w:tcW w:type="dxa" w:w="1728"/>
          </w:tcPr>
          <w:p>
            <w:r>
              <w:t>281146</w:t>
            </w:r>
          </w:p>
        </w:tc>
        <w:tc>
          <w:tcPr>
            <w:tcW w:type="dxa" w:w="1728"/>
          </w:tcPr>
          <w:p>
            <w:r>
              <w:t>3865008</w:t>
            </w:r>
          </w:p>
        </w:tc>
      </w:tr>
      <w:tr>
        <w:tc>
          <w:tcPr>
            <w:tcW w:type="dxa" w:w="1728"/>
          </w:tcPr>
          <w:p>
            <w:r>
              <w:t>2022-09-05 00:00:00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771</w:t>
            </w:r>
          </w:p>
        </w:tc>
        <w:tc>
          <w:tcPr>
            <w:tcW w:type="dxa" w:w="1728"/>
          </w:tcPr>
          <w:p>
            <w:r>
              <w:t>281144</w:t>
            </w:r>
          </w:p>
        </w:tc>
        <w:tc>
          <w:tcPr>
            <w:tcW w:type="dxa" w:w="1728"/>
          </w:tcPr>
          <w:p>
            <w:r>
              <w:t>3864956</w:t>
            </w:r>
          </w:p>
        </w:tc>
      </w:tr>
      <w:tr>
        <w:tc>
          <w:tcPr>
            <w:tcW w:type="dxa" w:w="1728"/>
          </w:tcPr>
          <w:p>
            <w:r>
              <w:t>2022-09-04 00:00:00</w:t>
            </w:r>
          </w:p>
        </w:tc>
        <w:tc>
          <w:tcPr>
            <w:tcW w:type="dxa" w:w="1728"/>
          </w:tcPr>
          <w:p>
            <w:r>
              <w:t>88</w:t>
            </w:r>
          </w:p>
        </w:tc>
        <w:tc>
          <w:tcPr>
            <w:tcW w:type="dxa" w:w="1728"/>
          </w:tcPr>
          <w:p>
            <w:r>
              <w:t>701</w:t>
            </w:r>
          </w:p>
        </w:tc>
        <w:tc>
          <w:tcPr>
            <w:tcW w:type="dxa" w:w="1728"/>
          </w:tcPr>
          <w:p>
            <w:r>
              <w:t>281047</w:t>
            </w:r>
          </w:p>
        </w:tc>
        <w:tc>
          <w:tcPr>
            <w:tcW w:type="dxa" w:w="1728"/>
          </w:tcPr>
          <w:p>
            <w:r>
              <w:t>3864185</w:t>
            </w:r>
          </w:p>
        </w:tc>
      </w:tr>
      <w:tr>
        <w:tc>
          <w:tcPr>
            <w:tcW w:type="dxa" w:w="1728"/>
          </w:tcPr>
          <w:p>
            <w:r>
              <w:t>2022-09-03 00:00:00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771</w:t>
            </w:r>
          </w:p>
        </w:tc>
        <w:tc>
          <w:tcPr>
            <w:tcW w:type="dxa" w:w="1728"/>
          </w:tcPr>
          <w:p>
            <w:r>
              <w:t>280959</w:t>
            </w:r>
          </w:p>
        </w:tc>
        <w:tc>
          <w:tcPr>
            <w:tcW w:type="dxa" w:w="1728"/>
          </w:tcPr>
          <w:p>
            <w:r>
              <w:t>3863484</w:t>
            </w:r>
          </w:p>
        </w:tc>
      </w:tr>
      <w:tr>
        <w:tc>
          <w:tcPr>
            <w:tcW w:type="dxa" w:w="1728"/>
          </w:tcPr>
          <w:p>
            <w:r>
              <w:t>2022-09-02 00:00:00</w:t>
            </w:r>
          </w:p>
        </w:tc>
        <w:tc>
          <w:tcPr>
            <w:tcW w:type="dxa" w:w="1728"/>
          </w:tcPr>
          <w:p>
            <w:r>
              <w:t>149</w:t>
            </w:r>
          </w:p>
        </w:tc>
        <w:tc>
          <w:tcPr>
            <w:tcW w:type="dxa" w:w="1728"/>
          </w:tcPr>
          <w:p>
            <w:r>
              <w:t>1585</w:t>
            </w:r>
          </w:p>
        </w:tc>
        <w:tc>
          <w:tcPr>
            <w:tcW w:type="dxa" w:w="1728"/>
          </w:tcPr>
          <w:p>
            <w:r>
              <w:t>280864</w:t>
            </w:r>
          </w:p>
        </w:tc>
        <w:tc>
          <w:tcPr>
            <w:tcW w:type="dxa" w:w="1728"/>
          </w:tcPr>
          <w:p>
            <w:r>
              <w:t>3862713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