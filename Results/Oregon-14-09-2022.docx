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Oregon - 14-09-2022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New Positive Tests Reported</w:t>
            </w:r>
          </w:p>
        </w:tc>
        <w:tc>
          <w:tcPr>
            <w:tcW w:type="dxa" w:w="1728"/>
          </w:tcPr>
          <w:p>
            <w:r>
              <w:t>New Negative Tests Reported</w:t>
            </w:r>
          </w:p>
        </w:tc>
        <w:tc>
          <w:tcPr>
            <w:tcW w:type="dxa" w:w="1728"/>
          </w:tcPr>
          <w:p>
            <w:r>
              <w:t>Total Positive Tests Reported</w:t>
            </w:r>
          </w:p>
        </w:tc>
        <w:tc>
          <w:tcPr>
            <w:tcW w:type="dxa" w:w="1728"/>
          </w:tcPr>
          <w:p>
            <w:r>
              <w:t>Total Negative Tests Reported</w:t>
            </w:r>
          </w:p>
        </w:tc>
      </w:tr>
      <w:tr>
        <w:tc>
          <w:tcPr>
            <w:tcW w:type="dxa" w:w="1728"/>
          </w:tcPr>
          <w:p>
            <w:r>
              <w:t>2022-09-09 00:00:00</w:t>
            </w:r>
          </w:p>
        </w:tc>
        <w:tc>
          <w:tcPr>
            <w:tcW w:type="dxa" w:w="1728"/>
          </w:tcPr>
          <w:p>
            <w:r>
              <w:t>285</w:t>
            </w:r>
          </w:p>
        </w:tc>
        <w:tc>
          <w:tcPr>
            <w:tcW w:type="dxa" w:w="1728"/>
          </w:tcPr>
          <w:p>
            <w:r>
              <w:t>3421</w:t>
            </w:r>
          </w:p>
        </w:tc>
        <w:tc>
          <w:tcPr>
            <w:tcW w:type="dxa" w:w="1728"/>
          </w:tcPr>
          <w:p>
            <w:r>
              <w:t>746069</w:t>
            </w:r>
          </w:p>
        </w:tc>
        <w:tc>
          <w:tcPr>
            <w:tcW w:type="dxa" w:w="1728"/>
          </w:tcPr>
          <w:p>
            <w:r>
              <w:t>8382947</w:t>
            </w:r>
          </w:p>
        </w:tc>
      </w:tr>
      <w:tr>
        <w:tc>
          <w:tcPr>
            <w:tcW w:type="dxa" w:w="1728"/>
          </w:tcPr>
          <w:p>
            <w:r>
              <w:t>2022-09-08 00:00:00</w:t>
            </w:r>
          </w:p>
        </w:tc>
        <w:tc>
          <w:tcPr>
            <w:tcW w:type="dxa" w:w="1728"/>
          </w:tcPr>
          <w:p>
            <w:r>
              <w:t>510</w:t>
            </w:r>
          </w:p>
        </w:tc>
        <w:tc>
          <w:tcPr>
            <w:tcW w:type="dxa" w:w="1728"/>
          </w:tcPr>
          <w:p>
            <w:r>
              <w:t>6484</w:t>
            </w:r>
          </w:p>
        </w:tc>
        <w:tc>
          <w:tcPr>
            <w:tcW w:type="dxa" w:w="1728"/>
          </w:tcPr>
          <w:p>
            <w:r>
              <w:t>745784</w:t>
            </w:r>
          </w:p>
        </w:tc>
        <w:tc>
          <w:tcPr>
            <w:tcW w:type="dxa" w:w="1728"/>
          </w:tcPr>
          <w:p>
            <w:r>
              <w:t>8379526</w:t>
            </w:r>
          </w:p>
        </w:tc>
      </w:tr>
      <w:tr>
        <w:tc>
          <w:tcPr>
            <w:tcW w:type="dxa" w:w="1728"/>
          </w:tcPr>
          <w:p>
            <w:r>
              <w:t>2022-09-07 00:00:00</w:t>
            </w:r>
          </w:p>
        </w:tc>
        <w:tc>
          <w:tcPr>
            <w:tcW w:type="dxa" w:w="1728"/>
          </w:tcPr>
          <w:p>
            <w:r>
              <w:t>527</w:t>
            </w:r>
          </w:p>
        </w:tc>
        <w:tc>
          <w:tcPr>
            <w:tcW w:type="dxa" w:w="1728"/>
          </w:tcPr>
          <w:p>
            <w:r>
              <w:t>7926</w:t>
            </w:r>
          </w:p>
        </w:tc>
        <w:tc>
          <w:tcPr>
            <w:tcW w:type="dxa" w:w="1728"/>
          </w:tcPr>
          <w:p>
            <w:r>
              <w:t>745274</w:t>
            </w:r>
          </w:p>
        </w:tc>
        <w:tc>
          <w:tcPr>
            <w:tcW w:type="dxa" w:w="1728"/>
          </w:tcPr>
          <w:p>
            <w:r>
              <w:t>8373042</w:t>
            </w:r>
          </w:p>
        </w:tc>
      </w:tr>
      <w:tr>
        <w:tc>
          <w:tcPr>
            <w:tcW w:type="dxa" w:w="1728"/>
          </w:tcPr>
          <w:p>
            <w:r>
              <w:t>2022-09-06 00:00:00</w:t>
            </w:r>
          </w:p>
        </w:tc>
        <w:tc>
          <w:tcPr>
            <w:tcW w:type="dxa" w:w="1728"/>
          </w:tcPr>
          <w:p>
            <w:r>
              <w:t>531</w:t>
            </w:r>
          </w:p>
        </w:tc>
        <w:tc>
          <w:tcPr>
            <w:tcW w:type="dxa" w:w="1728"/>
          </w:tcPr>
          <w:p>
            <w:r>
              <w:t>6090</w:t>
            </w:r>
          </w:p>
        </w:tc>
        <w:tc>
          <w:tcPr>
            <w:tcW w:type="dxa" w:w="1728"/>
          </w:tcPr>
          <w:p>
            <w:r>
              <w:t>744747</w:t>
            </w:r>
          </w:p>
        </w:tc>
        <w:tc>
          <w:tcPr>
            <w:tcW w:type="dxa" w:w="1728"/>
          </w:tcPr>
          <w:p>
            <w:r>
              <w:t>8365116</w:t>
            </w:r>
          </w:p>
        </w:tc>
      </w:tr>
      <w:tr>
        <w:tc>
          <w:tcPr>
            <w:tcW w:type="dxa" w:w="1728"/>
          </w:tcPr>
          <w:p>
            <w:r>
              <w:t>2022-09-05 00:00:00</w:t>
            </w:r>
          </w:p>
        </w:tc>
        <w:tc>
          <w:tcPr>
            <w:tcW w:type="dxa" w:w="1728"/>
          </w:tcPr>
          <w:p>
            <w:r>
              <w:t>295</w:t>
            </w:r>
          </w:p>
        </w:tc>
        <w:tc>
          <w:tcPr>
            <w:tcW w:type="dxa" w:w="1728"/>
          </w:tcPr>
          <w:p>
            <w:r>
              <w:t>2552</w:t>
            </w:r>
          </w:p>
        </w:tc>
        <w:tc>
          <w:tcPr>
            <w:tcW w:type="dxa" w:w="1728"/>
          </w:tcPr>
          <w:p>
            <w:r>
              <w:t>744216</w:t>
            </w:r>
          </w:p>
        </w:tc>
        <w:tc>
          <w:tcPr>
            <w:tcW w:type="dxa" w:w="1728"/>
          </w:tcPr>
          <w:p>
            <w:r>
              <w:t>8359026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