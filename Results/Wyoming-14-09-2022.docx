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Wyoming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247</w:t>
            </w:r>
          </w:p>
        </w:tc>
        <w:tc>
          <w:tcPr>
            <w:tcW w:type="dxa" w:w="1728"/>
          </w:tcPr>
          <w:p>
            <w:r>
              <w:t>130932</w:t>
            </w:r>
          </w:p>
        </w:tc>
        <w:tc>
          <w:tcPr>
            <w:tcW w:type="dxa" w:w="1728"/>
          </w:tcPr>
          <w:p>
            <w:r>
              <w:t>1371845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702</w:t>
            </w:r>
          </w:p>
        </w:tc>
        <w:tc>
          <w:tcPr>
            <w:tcW w:type="dxa" w:w="1728"/>
          </w:tcPr>
          <w:p>
            <w:r>
              <w:t>130915</w:t>
            </w:r>
          </w:p>
        </w:tc>
        <w:tc>
          <w:tcPr>
            <w:tcW w:type="dxa" w:w="1728"/>
          </w:tcPr>
          <w:p>
            <w:r>
              <w:t>1371598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569</w:t>
            </w:r>
          </w:p>
        </w:tc>
        <w:tc>
          <w:tcPr>
            <w:tcW w:type="dxa" w:w="1728"/>
          </w:tcPr>
          <w:p>
            <w:r>
              <w:t>130862</w:t>
            </w:r>
          </w:p>
        </w:tc>
        <w:tc>
          <w:tcPr>
            <w:tcW w:type="dxa" w:w="1728"/>
          </w:tcPr>
          <w:p>
            <w:r>
              <w:t>1370896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431</w:t>
            </w:r>
          </w:p>
        </w:tc>
        <w:tc>
          <w:tcPr>
            <w:tcW w:type="dxa" w:w="1728"/>
          </w:tcPr>
          <w:p>
            <w:r>
              <w:t>130806</w:t>
            </w:r>
          </w:p>
        </w:tc>
        <w:tc>
          <w:tcPr>
            <w:tcW w:type="dxa" w:w="1728"/>
          </w:tcPr>
          <w:p>
            <w:r>
              <w:t>1370327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130736</w:t>
            </w:r>
          </w:p>
        </w:tc>
        <w:tc>
          <w:tcPr>
            <w:tcW w:type="dxa" w:w="1728"/>
          </w:tcPr>
          <w:p>
            <w:r>
              <w:t>1369896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