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Louisiana - 14-09-2022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Date</w:t>
            </w:r>
          </w:p>
        </w:tc>
        <w:tc>
          <w:tcPr>
            <w:tcW w:type="dxa" w:w="1728"/>
          </w:tcPr>
          <w:p>
            <w:r>
              <w:t>New Positive Tests Reported</w:t>
            </w:r>
          </w:p>
        </w:tc>
        <w:tc>
          <w:tcPr>
            <w:tcW w:type="dxa" w:w="1728"/>
          </w:tcPr>
          <w:p>
            <w:r>
              <w:t>New Negative Tests Reported</w:t>
            </w:r>
          </w:p>
        </w:tc>
        <w:tc>
          <w:tcPr>
            <w:tcW w:type="dxa" w:w="1728"/>
          </w:tcPr>
          <w:p>
            <w:r>
              <w:t>Total Positive Tests Reported</w:t>
            </w:r>
          </w:p>
        </w:tc>
        <w:tc>
          <w:tcPr>
            <w:tcW w:type="dxa" w:w="1728"/>
          </w:tcPr>
          <w:p>
            <w:r>
              <w:t>Total Negative Tests Reported</w:t>
            </w:r>
          </w:p>
        </w:tc>
      </w:tr>
      <w:tr>
        <w:tc>
          <w:tcPr>
            <w:tcW w:type="dxa" w:w="1728"/>
          </w:tcPr>
          <w:p>
            <w:r>
              <w:t>2022-09-09 00:00:00</w:t>
            </w:r>
          </w:p>
        </w:tc>
        <w:tc>
          <w:tcPr>
            <w:tcW w:type="dxa" w:w="1728"/>
          </w:tcPr>
          <w:p>
            <w:r>
              <w:t>194</w:t>
            </w:r>
          </w:p>
        </w:tc>
        <w:tc>
          <w:tcPr>
            <w:tcW w:type="dxa" w:w="1728"/>
          </w:tcPr>
          <w:p>
            <w:r>
              <w:t>1262</w:t>
            </w:r>
          </w:p>
        </w:tc>
        <w:tc>
          <w:tcPr>
            <w:tcW w:type="dxa" w:w="1728"/>
          </w:tcPr>
          <w:p>
            <w:r>
              <w:t>1026916</w:t>
            </w:r>
          </w:p>
        </w:tc>
        <w:tc>
          <w:tcPr>
            <w:tcW w:type="dxa" w:w="1728"/>
          </w:tcPr>
          <w:p>
            <w:r>
              <w:t>10208218</w:t>
            </w:r>
          </w:p>
        </w:tc>
      </w:tr>
      <w:tr>
        <w:tc>
          <w:tcPr>
            <w:tcW w:type="dxa" w:w="1728"/>
          </w:tcPr>
          <w:p>
            <w:r>
              <w:t>2022-09-08 00:00:00</w:t>
            </w:r>
          </w:p>
        </w:tc>
        <w:tc>
          <w:tcPr>
            <w:tcW w:type="dxa" w:w="1728"/>
          </w:tcPr>
          <w:p>
            <w:r>
              <w:t>229</w:t>
            </w:r>
          </w:p>
        </w:tc>
        <w:tc>
          <w:tcPr>
            <w:tcW w:type="dxa" w:w="1728"/>
          </w:tcPr>
          <w:p>
            <w:r>
              <w:t>1276</w:t>
            </w:r>
          </w:p>
        </w:tc>
        <w:tc>
          <w:tcPr>
            <w:tcW w:type="dxa" w:w="1728"/>
          </w:tcPr>
          <w:p>
            <w:r>
              <w:t>1026722</w:t>
            </w:r>
          </w:p>
        </w:tc>
        <w:tc>
          <w:tcPr>
            <w:tcW w:type="dxa" w:w="1728"/>
          </w:tcPr>
          <w:p>
            <w:r>
              <w:t>10206956</w:t>
            </w:r>
          </w:p>
        </w:tc>
      </w:tr>
      <w:tr>
        <w:tc>
          <w:tcPr>
            <w:tcW w:type="dxa" w:w="1728"/>
          </w:tcPr>
          <w:p>
            <w:r>
              <w:t>2022-09-07 00:00:00</w:t>
            </w:r>
          </w:p>
        </w:tc>
        <w:tc>
          <w:tcPr>
            <w:tcW w:type="dxa" w:w="1728"/>
          </w:tcPr>
          <w:p>
            <w:r>
              <w:t>387</w:t>
            </w:r>
          </w:p>
        </w:tc>
        <w:tc>
          <w:tcPr>
            <w:tcW w:type="dxa" w:w="1728"/>
          </w:tcPr>
          <w:p>
            <w:r>
              <w:t>2712</w:t>
            </w:r>
          </w:p>
        </w:tc>
        <w:tc>
          <w:tcPr>
            <w:tcW w:type="dxa" w:w="1728"/>
          </w:tcPr>
          <w:p>
            <w:r>
              <w:t>1026493</w:t>
            </w:r>
          </w:p>
        </w:tc>
        <w:tc>
          <w:tcPr>
            <w:tcW w:type="dxa" w:w="1728"/>
          </w:tcPr>
          <w:p>
            <w:r>
              <w:t>10205680</w:t>
            </w:r>
          </w:p>
        </w:tc>
      </w:tr>
      <w:tr>
        <w:tc>
          <w:tcPr>
            <w:tcW w:type="dxa" w:w="1728"/>
          </w:tcPr>
          <w:p>
            <w:r>
              <w:t>2022-09-06 00:00:00</w:t>
            </w:r>
          </w:p>
        </w:tc>
        <w:tc>
          <w:tcPr>
            <w:tcW w:type="dxa" w:w="1728"/>
          </w:tcPr>
          <w:p>
            <w:r>
              <w:t>639</w:t>
            </w:r>
          </w:p>
        </w:tc>
        <w:tc>
          <w:tcPr>
            <w:tcW w:type="dxa" w:w="1728"/>
          </w:tcPr>
          <w:p>
            <w:r>
              <w:t>3564</w:t>
            </w:r>
          </w:p>
        </w:tc>
        <w:tc>
          <w:tcPr>
            <w:tcW w:type="dxa" w:w="1728"/>
          </w:tcPr>
          <w:p>
            <w:r>
              <w:t>1026106</w:t>
            </w:r>
          </w:p>
        </w:tc>
        <w:tc>
          <w:tcPr>
            <w:tcW w:type="dxa" w:w="1728"/>
          </w:tcPr>
          <w:p>
            <w:r>
              <w:t>10202968</w:t>
            </w:r>
          </w:p>
        </w:tc>
      </w:tr>
      <w:tr>
        <w:tc>
          <w:tcPr>
            <w:tcW w:type="dxa" w:w="1728"/>
          </w:tcPr>
          <w:p>
            <w:r>
              <w:t>2022-09-05 00:00:00</w:t>
            </w:r>
          </w:p>
        </w:tc>
        <w:tc>
          <w:tcPr>
            <w:tcW w:type="dxa" w:w="1728"/>
          </w:tcPr>
          <w:p>
            <w:r>
              <w:t>402</w:t>
            </w:r>
          </w:p>
        </w:tc>
        <w:tc>
          <w:tcPr>
            <w:tcW w:type="dxa" w:w="1728"/>
          </w:tcPr>
          <w:p>
            <w:r>
              <w:t>1862</w:t>
            </w:r>
          </w:p>
        </w:tc>
        <w:tc>
          <w:tcPr>
            <w:tcW w:type="dxa" w:w="1728"/>
          </w:tcPr>
          <w:p>
            <w:r>
              <w:t>1025467</w:t>
            </w:r>
          </w:p>
        </w:tc>
        <w:tc>
          <w:tcPr>
            <w:tcW w:type="dxa" w:w="1728"/>
          </w:tcPr>
          <w:p>
            <w:r>
              <w:t>10199404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