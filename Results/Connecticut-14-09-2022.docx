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Connecticut - 14-09-2022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Date</w:t>
            </w:r>
          </w:p>
        </w:tc>
        <w:tc>
          <w:tcPr>
            <w:tcW w:type="dxa" w:w="1728"/>
          </w:tcPr>
          <w:p>
            <w:r>
              <w:t>New Positive Tests Reported</w:t>
            </w:r>
          </w:p>
        </w:tc>
        <w:tc>
          <w:tcPr>
            <w:tcW w:type="dxa" w:w="1728"/>
          </w:tcPr>
          <w:p>
            <w:r>
              <w:t>New Negative Tests Reported</w:t>
            </w:r>
          </w:p>
        </w:tc>
        <w:tc>
          <w:tcPr>
            <w:tcW w:type="dxa" w:w="1728"/>
          </w:tcPr>
          <w:p>
            <w:r>
              <w:t>Total Positive Tests Reported</w:t>
            </w:r>
          </w:p>
        </w:tc>
        <w:tc>
          <w:tcPr>
            <w:tcW w:type="dxa" w:w="1728"/>
          </w:tcPr>
          <w:p>
            <w:r>
              <w:t>Total Negative Tests Reported</w:t>
            </w:r>
          </w:p>
        </w:tc>
      </w:tr>
      <w:tr>
        <w:tc>
          <w:tcPr>
            <w:tcW w:type="dxa" w:w="1728"/>
          </w:tcPr>
          <w:p>
            <w:r>
              <w:t>2022-09-08 00:00:00</w:t>
            </w:r>
          </w:p>
        </w:tc>
        <w:tc>
          <w:tcPr>
            <w:tcW w:type="dxa" w:w="1728"/>
          </w:tcPr>
          <w:p>
            <w:r>
              <w:t>340</w:t>
            </w:r>
          </w:p>
        </w:tc>
        <w:tc>
          <w:tcPr>
            <w:tcW w:type="dxa" w:w="1728"/>
          </w:tcPr>
          <w:p>
            <w:r>
              <w:t>4277</w:t>
            </w:r>
          </w:p>
        </w:tc>
        <w:tc>
          <w:tcPr>
            <w:tcW w:type="dxa" w:w="1728"/>
          </w:tcPr>
          <w:p>
            <w:r>
              <w:t>996966</w:t>
            </w:r>
          </w:p>
        </w:tc>
        <w:tc>
          <w:tcPr>
            <w:tcW w:type="dxa" w:w="1728"/>
          </w:tcPr>
          <w:p>
            <w:r>
              <w:t>14618268</w:t>
            </w:r>
          </w:p>
        </w:tc>
      </w:tr>
      <w:tr>
        <w:tc>
          <w:tcPr>
            <w:tcW w:type="dxa" w:w="1728"/>
          </w:tcPr>
          <w:p>
            <w:r>
              <w:t>2022-09-07 00:00:00</w:t>
            </w:r>
          </w:p>
        </w:tc>
        <w:tc>
          <w:tcPr>
            <w:tcW w:type="dxa" w:w="1728"/>
          </w:tcPr>
          <w:p>
            <w:r>
              <w:t>799</w:t>
            </w:r>
          </w:p>
        </w:tc>
        <w:tc>
          <w:tcPr>
            <w:tcW w:type="dxa" w:w="1728"/>
          </w:tcPr>
          <w:p>
            <w:r>
              <w:t>7783</w:t>
            </w:r>
          </w:p>
        </w:tc>
        <w:tc>
          <w:tcPr>
            <w:tcW w:type="dxa" w:w="1728"/>
          </w:tcPr>
          <w:p>
            <w:r>
              <w:t>996626</w:t>
            </w:r>
          </w:p>
        </w:tc>
        <w:tc>
          <w:tcPr>
            <w:tcW w:type="dxa" w:w="1728"/>
          </w:tcPr>
          <w:p>
            <w:r>
              <w:t>14613991</w:t>
            </w:r>
          </w:p>
        </w:tc>
      </w:tr>
      <w:tr>
        <w:tc>
          <w:tcPr>
            <w:tcW w:type="dxa" w:w="1728"/>
          </w:tcPr>
          <w:p>
            <w:r>
              <w:t>2022-09-06 00:00:00</w:t>
            </w:r>
          </w:p>
        </w:tc>
        <w:tc>
          <w:tcPr>
            <w:tcW w:type="dxa" w:w="1728"/>
          </w:tcPr>
          <w:p>
            <w:r>
              <w:t>611</w:t>
            </w:r>
          </w:p>
        </w:tc>
        <w:tc>
          <w:tcPr>
            <w:tcW w:type="dxa" w:w="1728"/>
          </w:tcPr>
          <w:p>
            <w:r>
              <w:t>5675</w:t>
            </w:r>
          </w:p>
        </w:tc>
        <w:tc>
          <w:tcPr>
            <w:tcW w:type="dxa" w:w="1728"/>
          </w:tcPr>
          <w:p>
            <w:r>
              <w:t>995827</w:t>
            </w:r>
          </w:p>
        </w:tc>
        <w:tc>
          <w:tcPr>
            <w:tcW w:type="dxa" w:w="1728"/>
          </w:tcPr>
          <w:p>
            <w:r>
              <w:t>14606208</w:t>
            </w:r>
          </w:p>
        </w:tc>
      </w:tr>
      <w:tr>
        <w:tc>
          <w:tcPr>
            <w:tcW w:type="dxa" w:w="1728"/>
          </w:tcPr>
          <w:p>
            <w:r>
              <w:t>2022-09-05 00:00:00</w:t>
            </w:r>
          </w:p>
        </w:tc>
        <w:tc>
          <w:tcPr>
            <w:tcW w:type="dxa" w:w="1728"/>
          </w:tcPr>
          <w:p>
            <w:r>
              <w:t>199</w:t>
            </w:r>
          </w:p>
        </w:tc>
        <w:tc>
          <w:tcPr>
            <w:tcW w:type="dxa" w:w="1728"/>
          </w:tcPr>
          <w:p>
            <w:r>
              <w:t>1125</w:t>
            </w:r>
          </w:p>
        </w:tc>
        <w:tc>
          <w:tcPr>
            <w:tcW w:type="dxa" w:w="1728"/>
          </w:tcPr>
          <w:p>
            <w:r>
              <w:t>995216</w:t>
            </w:r>
          </w:p>
        </w:tc>
        <w:tc>
          <w:tcPr>
            <w:tcW w:type="dxa" w:w="1728"/>
          </w:tcPr>
          <w:p>
            <w:r>
              <w:t>14600533</w:t>
            </w:r>
          </w:p>
        </w:tc>
      </w:tr>
      <w:tr>
        <w:tc>
          <w:tcPr>
            <w:tcW w:type="dxa" w:w="1728"/>
          </w:tcPr>
          <w:p>
            <w:r>
              <w:t>2022-09-04 00:00:00</w:t>
            </w:r>
          </w:p>
        </w:tc>
        <w:tc>
          <w:tcPr>
            <w:tcW w:type="dxa" w:w="1728"/>
          </w:tcPr>
          <w:p>
            <w:r>
              <w:t>437</w:t>
            </w:r>
          </w:p>
        </w:tc>
        <w:tc>
          <w:tcPr>
            <w:tcW w:type="dxa" w:w="1728"/>
          </w:tcPr>
          <w:p>
            <w:r>
              <w:t>3432</w:t>
            </w:r>
          </w:p>
        </w:tc>
        <w:tc>
          <w:tcPr>
            <w:tcW w:type="dxa" w:w="1728"/>
          </w:tcPr>
          <w:p>
            <w:r>
              <w:t>995017</w:t>
            </w:r>
          </w:p>
        </w:tc>
        <w:tc>
          <w:tcPr>
            <w:tcW w:type="dxa" w:w="1728"/>
          </w:tcPr>
          <w:p>
            <w:r>
              <w:t>14599408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