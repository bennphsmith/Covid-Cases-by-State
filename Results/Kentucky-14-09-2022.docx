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Kentucky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547</w:t>
            </w:r>
          </w:p>
        </w:tc>
        <w:tc>
          <w:tcPr>
            <w:tcW w:type="dxa" w:w="1728"/>
          </w:tcPr>
          <w:p>
            <w:r>
              <w:t>2675</w:t>
            </w:r>
          </w:p>
        </w:tc>
        <w:tc>
          <w:tcPr>
            <w:tcW w:type="dxa" w:w="1728"/>
          </w:tcPr>
          <w:p>
            <w:r>
              <w:t>1343343</w:t>
            </w:r>
          </w:p>
        </w:tc>
        <w:tc>
          <w:tcPr>
            <w:tcW w:type="dxa" w:w="1728"/>
          </w:tcPr>
          <w:p>
            <w:r>
              <w:t>8847032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1175</w:t>
            </w:r>
          </w:p>
        </w:tc>
        <w:tc>
          <w:tcPr>
            <w:tcW w:type="dxa" w:w="1728"/>
          </w:tcPr>
          <w:p>
            <w:r>
              <w:t>6250</w:t>
            </w:r>
          </w:p>
        </w:tc>
        <w:tc>
          <w:tcPr>
            <w:tcW w:type="dxa" w:w="1728"/>
          </w:tcPr>
          <w:p>
            <w:r>
              <w:t>1342796</w:t>
            </w:r>
          </w:p>
        </w:tc>
        <w:tc>
          <w:tcPr>
            <w:tcW w:type="dxa" w:w="1728"/>
          </w:tcPr>
          <w:p>
            <w:r>
              <w:t>8844357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1626</w:t>
            </w:r>
          </w:p>
        </w:tc>
        <w:tc>
          <w:tcPr>
            <w:tcW w:type="dxa" w:w="1728"/>
          </w:tcPr>
          <w:p>
            <w:r>
              <w:t>8658</w:t>
            </w:r>
          </w:p>
        </w:tc>
        <w:tc>
          <w:tcPr>
            <w:tcW w:type="dxa" w:w="1728"/>
          </w:tcPr>
          <w:p>
            <w:r>
              <w:t>1341621</w:t>
            </w:r>
          </w:p>
        </w:tc>
        <w:tc>
          <w:tcPr>
            <w:tcW w:type="dxa" w:w="1728"/>
          </w:tcPr>
          <w:p>
            <w:r>
              <w:t>8838107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1384</w:t>
            </w:r>
          </w:p>
        </w:tc>
        <w:tc>
          <w:tcPr>
            <w:tcW w:type="dxa" w:w="1728"/>
          </w:tcPr>
          <w:p>
            <w:r>
              <w:t>6239</w:t>
            </w:r>
          </w:p>
        </w:tc>
        <w:tc>
          <w:tcPr>
            <w:tcW w:type="dxa" w:w="1728"/>
          </w:tcPr>
          <w:p>
            <w:r>
              <w:t>1339995</w:t>
            </w:r>
          </w:p>
        </w:tc>
        <w:tc>
          <w:tcPr>
            <w:tcW w:type="dxa" w:w="1728"/>
          </w:tcPr>
          <w:p>
            <w:r>
              <w:t>8829449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816</w:t>
            </w:r>
          </w:p>
        </w:tc>
        <w:tc>
          <w:tcPr>
            <w:tcW w:type="dxa" w:w="1728"/>
          </w:tcPr>
          <w:p>
            <w:r>
              <w:t>2882</w:t>
            </w:r>
          </w:p>
        </w:tc>
        <w:tc>
          <w:tcPr>
            <w:tcW w:type="dxa" w:w="1728"/>
          </w:tcPr>
          <w:p>
            <w:r>
              <w:t>1338611</w:t>
            </w:r>
          </w:p>
        </w:tc>
        <w:tc>
          <w:tcPr>
            <w:tcW w:type="dxa" w:w="1728"/>
          </w:tcPr>
          <w:p>
            <w:r>
              <w:t>8823210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