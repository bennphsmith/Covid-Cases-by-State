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Wisconsin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1027</w:t>
            </w:r>
          </w:p>
        </w:tc>
        <w:tc>
          <w:tcPr>
            <w:tcW w:type="dxa" w:w="1728"/>
          </w:tcPr>
          <w:p>
            <w:r>
              <w:t>8320</w:t>
            </w:r>
          </w:p>
        </w:tc>
        <w:tc>
          <w:tcPr>
            <w:tcW w:type="dxa" w:w="1728"/>
          </w:tcPr>
          <w:p>
            <w:r>
              <w:t>1780729</w:t>
            </w:r>
          </w:p>
        </w:tc>
        <w:tc>
          <w:tcPr>
            <w:tcW w:type="dxa" w:w="1728"/>
          </w:tcPr>
          <w:p>
            <w:r>
              <w:t>16157999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1240</w:t>
            </w:r>
          </w:p>
        </w:tc>
        <w:tc>
          <w:tcPr>
            <w:tcW w:type="dxa" w:w="1728"/>
          </w:tcPr>
          <w:p>
            <w:r>
              <w:t>10328</w:t>
            </w:r>
          </w:p>
        </w:tc>
        <w:tc>
          <w:tcPr>
            <w:tcW w:type="dxa" w:w="1728"/>
          </w:tcPr>
          <w:p>
            <w:r>
              <w:t>1779702</w:t>
            </w:r>
          </w:p>
        </w:tc>
        <w:tc>
          <w:tcPr>
            <w:tcW w:type="dxa" w:w="1728"/>
          </w:tcPr>
          <w:p>
            <w:r>
              <w:t>16149679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1368</w:t>
            </w:r>
          </w:p>
        </w:tc>
        <w:tc>
          <w:tcPr>
            <w:tcW w:type="dxa" w:w="1728"/>
          </w:tcPr>
          <w:p>
            <w:r>
              <w:t>10946</w:t>
            </w:r>
          </w:p>
        </w:tc>
        <w:tc>
          <w:tcPr>
            <w:tcW w:type="dxa" w:w="1728"/>
          </w:tcPr>
          <w:p>
            <w:r>
              <w:t>1778462</w:t>
            </w:r>
          </w:p>
        </w:tc>
        <w:tc>
          <w:tcPr>
            <w:tcW w:type="dxa" w:w="1728"/>
          </w:tcPr>
          <w:p>
            <w:r>
              <w:t>16139351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1023</w:t>
            </w:r>
          </w:p>
        </w:tc>
        <w:tc>
          <w:tcPr>
            <w:tcW w:type="dxa" w:w="1728"/>
          </w:tcPr>
          <w:p>
            <w:r>
              <w:t>7877</w:t>
            </w:r>
          </w:p>
        </w:tc>
        <w:tc>
          <w:tcPr>
            <w:tcW w:type="dxa" w:w="1728"/>
          </w:tcPr>
          <w:p>
            <w:r>
              <w:t>1777094</w:t>
            </w:r>
          </w:p>
        </w:tc>
        <w:tc>
          <w:tcPr>
            <w:tcW w:type="dxa" w:w="1728"/>
          </w:tcPr>
          <w:p>
            <w:r>
              <w:t>16128405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429</w:t>
            </w:r>
          </w:p>
        </w:tc>
        <w:tc>
          <w:tcPr>
            <w:tcW w:type="dxa" w:w="1728"/>
          </w:tcPr>
          <w:p>
            <w:r>
              <w:t>3862</w:t>
            </w:r>
          </w:p>
        </w:tc>
        <w:tc>
          <w:tcPr>
            <w:tcW w:type="dxa" w:w="1728"/>
          </w:tcPr>
          <w:p>
            <w:r>
              <w:t>1776071</w:t>
            </w:r>
          </w:p>
        </w:tc>
        <w:tc>
          <w:tcPr>
            <w:tcW w:type="dxa" w:w="1728"/>
          </w:tcPr>
          <w:p>
            <w:r>
              <w:t>16120528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