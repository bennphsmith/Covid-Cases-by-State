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Maryland - 14-09-2022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New Positive Tests Reported</w:t>
            </w:r>
          </w:p>
        </w:tc>
        <w:tc>
          <w:tcPr>
            <w:tcW w:type="dxa" w:w="1728"/>
          </w:tcPr>
          <w:p>
            <w:r>
              <w:t>New Negative Tests Reported</w:t>
            </w:r>
          </w:p>
        </w:tc>
        <w:tc>
          <w:tcPr>
            <w:tcW w:type="dxa" w:w="1728"/>
          </w:tcPr>
          <w:p>
            <w:r>
              <w:t>Total Positive Tests Reported</w:t>
            </w:r>
          </w:p>
        </w:tc>
        <w:tc>
          <w:tcPr>
            <w:tcW w:type="dxa" w:w="1728"/>
          </w:tcPr>
          <w:p>
            <w:r>
              <w:t>Total Negative Tests Reported</w:t>
            </w:r>
          </w:p>
        </w:tc>
      </w:tr>
      <w:tr>
        <w:tc>
          <w:tcPr>
            <w:tcW w:type="dxa" w:w="1728"/>
          </w:tcPr>
          <w:p>
            <w:r>
              <w:t>2022-09-08 00:00:00</w:t>
            </w:r>
          </w:p>
        </w:tc>
        <w:tc>
          <w:tcPr>
            <w:tcW w:type="dxa" w:w="1728"/>
          </w:tcPr>
          <w:p>
            <w:r>
              <w:t>629</w:t>
            </w:r>
          </w:p>
        </w:tc>
        <w:tc>
          <w:tcPr>
            <w:tcW w:type="dxa" w:w="1728"/>
          </w:tcPr>
          <w:p>
            <w:r>
              <w:t>6023</w:t>
            </w:r>
          </w:p>
        </w:tc>
        <w:tc>
          <w:tcPr>
            <w:tcW w:type="dxa" w:w="1728"/>
          </w:tcPr>
          <w:p>
            <w:r>
              <w:t>2054784</w:t>
            </w:r>
          </w:p>
        </w:tc>
        <w:tc>
          <w:tcPr>
            <w:tcW w:type="dxa" w:w="1728"/>
          </w:tcPr>
          <w:p>
            <w:r>
              <w:t>21289059</w:t>
            </w:r>
          </w:p>
        </w:tc>
      </w:tr>
      <w:tr>
        <w:tc>
          <w:tcPr>
            <w:tcW w:type="dxa" w:w="1728"/>
          </w:tcPr>
          <w:p>
            <w:r>
              <w:t>2022-09-07 00:00:00</w:t>
            </w:r>
          </w:p>
        </w:tc>
        <w:tc>
          <w:tcPr>
            <w:tcW w:type="dxa" w:w="1728"/>
          </w:tcPr>
          <w:p>
            <w:r>
              <w:t>1192</w:t>
            </w:r>
          </w:p>
        </w:tc>
        <w:tc>
          <w:tcPr>
            <w:tcW w:type="dxa" w:w="1728"/>
          </w:tcPr>
          <w:p>
            <w:r>
              <w:t>12054</w:t>
            </w:r>
          </w:p>
        </w:tc>
        <w:tc>
          <w:tcPr>
            <w:tcW w:type="dxa" w:w="1728"/>
          </w:tcPr>
          <w:p>
            <w:r>
              <w:t>2054155</w:t>
            </w:r>
          </w:p>
        </w:tc>
        <w:tc>
          <w:tcPr>
            <w:tcW w:type="dxa" w:w="1728"/>
          </w:tcPr>
          <w:p>
            <w:r>
              <w:t>21283036</w:t>
            </w:r>
          </w:p>
        </w:tc>
      </w:tr>
      <w:tr>
        <w:tc>
          <w:tcPr>
            <w:tcW w:type="dxa" w:w="1728"/>
          </w:tcPr>
          <w:p>
            <w:r>
              <w:t>2022-09-06 00:00:00</w:t>
            </w:r>
          </w:p>
        </w:tc>
        <w:tc>
          <w:tcPr>
            <w:tcW w:type="dxa" w:w="1728"/>
          </w:tcPr>
          <w:p>
            <w:r>
              <w:t>922</w:t>
            </w:r>
          </w:p>
        </w:tc>
        <w:tc>
          <w:tcPr>
            <w:tcW w:type="dxa" w:w="1728"/>
          </w:tcPr>
          <w:p>
            <w:r>
              <w:t>9889</w:t>
            </w:r>
          </w:p>
        </w:tc>
        <w:tc>
          <w:tcPr>
            <w:tcW w:type="dxa" w:w="1728"/>
          </w:tcPr>
          <w:p>
            <w:r>
              <w:t>2052963</w:t>
            </w:r>
          </w:p>
        </w:tc>
        <w:tc>
          <w:tcPr>
            <w:tcW w:type="dxa" w:w="1728"/>
          </w:tcPr>
          <w:p>
            <w:r>
              <w:t>21270982</w:t>
            </w:r>
          </w:p>
        </w:tc>
      </w:tr>
      <w:tr>
        <w:tc>
          <w:tcPr>
            <w:tcW w:type="dxa" w:w="1728"/>
          </w:tcPr>
          <w:p>
            <w:r>
              <w:t>2022-09-05 00:00:00</w:t>
            </w:r>
          </w:p>
        </w:tc>
        <w:tc>
          <w:tcPr>
            <w:tcW w:type="dxa" w:w="1728"/>
          </w:tcPr>
          <w:p>
            <w:r>
              <w:t>728</w:t>
            </w:r>
          </w:p>
        </w:tc>
        <w:tc>
          <w:tcPr>
            <w:tcW w:type="dxa" w:w="1728"/>
          </w:tcPr>
          <w:p>
            <w:r>
              <w:t>5105</w:t>
            </w:r>
          </w:p>
        </w:tc>
        <w:tc>
          <w:tcPr>
            <w:tcW w:type="dxa" w:w="1728"/>
          </w:tcPr>
          <w:p>
            <w:r>
              <w:t>2052041</w:t>
            </w:r>
          </w:p>
        </w:tc>
        <w:tc>
          <w:tcPr>
            <w:tcW w:type="dxa" w:w="1728"/>
          </w:tcPr>
          <w:p>
            <w:r>
              <w:t>21261093</w:t>
            </w:r>
          </w:p>
        </w:tc>
      </w:tr>
      <w:tr>
        <w:tc>
          <w:tcPr>
            <w:tcW w:type="dxa" w:w="1728"/>
          </w:tcPr>
          <w:p>
            <w:r>
              <w:t>2022-09-04 00:00:00</w:t>
            </w:r>
          </w:p>
        </w:tc>
        <w:tc>
          <w:tcPr>
            <w:tcW w:type="dxa" w:w="1728"/>
          </w:tcPr>
          <w:p>
            <w:r>
              <w:t>763</w:t>
            </w:r>
          </w:p>
        </w:tc>
        <w:tc>
          <w:tcPr>
            <w:tcW w:type="dxa" w:w="1728"/>
          </w:tcPr>
          <w:p>
            <w:r>
              <w:t>4707</w:t>
            </w:r>
          </w:p>
        </w:tc>
        <w:tc>
          <w:tcPr>
            <w:tcW w:type="dxa" w:w="1728"/>
          </w:tcPr>
          <w:p>
            <w:r>
              <w:t>2051313</w:t>
            </w:r>
          </w:p>
        </w:tc>
        <w:tc>
          <w:tcPr>
            <w:tcW w:type="dxa" w:w="1728"/>
          </w:tcPr>
          <w:p>
            <w:r>
              <w:t>21255988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