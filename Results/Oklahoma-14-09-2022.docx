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Oklahoma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299</w:t>
            </w:r>
          </w:p>
        </w:tc>
        <w:tc>
          <w:tcPr>
            <w:tcW w:type="dxa" w:w="1728"/>
          </w:tcPr>
          <w:p>
            <w:r>
              <w:t>1408</w:t>
            </w:r>
          </w:p>
        </w:tc>
        <w:tc>
          <w:tcPr>
            <w:tcW w:type="dxa" w:w="1728"/>
          </w:tcPr>
          <w:p>
            <w:r>
              <w:t>941754</w:t>
            </w:r>
          </w:p>
        </w:tc>
        <w:tc>
          <w:tcPr>
            <w:tcW w:type="dxa" w:w="1728"/>
          </w:tcPr>
          <w:p>
            <w:r>
              <w:t>3517882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509</w:t>
            </w:r>
          </w:p>
        </w:tc>
        <w:tc>
          <w:tcPr>
            <w:tcW w:type="dxa" w:w="1728"/>
          </w:tcPr>
          <w:p>
            <w:r>
              <w:t>2134</w:t>
            </w:r>
          </w:p>
        </w:tc>
        <w:tc>
          <w:tcPr>
            <w:tcW w:type="dxa" w:w="1728"/>
          </w:tcPr>
          <w:p>
            <w:r>
              <w:t>941455</w:t>
            </w:r>
          </w:p>
        </w:tc>
        <w:tc>
          <w:tcPr>
            <w:tcW w:type="dxa" w:w="1728"/>
          </w:tcPr>
          <w:p>
            <w:r>
              <w:t>3516474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495</w:t>
            </w:r>
          </w:p>
        </w:tc>
        <w:tc>
          <w:tcPr>
            <w:tcW w:type="dxa" w:w="1728"/>
          </w:tcPr>
          <w:p>
            <w:r>
              <w:t>2186</w:t>
            </w:r>
          </w:p>
        </w:tc>
        <w:tc>
          <w:tcPr>
            <w:tcW w:type="dxa" w:w="1728"/>
          </w:tcPr>
          <w:p>
            <w:r>
              <w:t>940946</w:t>
            </w:r>
          </w:p>
        </w:tc>
        <w:tc>
          <w:tcPr>
            <w:tcW w:type="dxa" w:w="1728"/>
          </w:tcPr>
          <w:p>
            <w:r>
              <w:t>3514340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693</w:t>
            </w:r>
          </w:p>
        </w:tc>
        <w:tc>
          <w:tcPr>
            <w:tcW w:type="dxa" w:w="1728"/>
          </w:tcPr>
          <w:p>
            <w:r>
              <w:t>2521</w:t>
            </w:r>
          </w:p>
        </w:tc>
        <w:tc>
          <w:tcPr>
            <w:tcW w:type="dxa" w:w="1728"/>
          </w:tcPr>
          <w:p>
            <w:r>
              <w:t>940451</w:t>
            </w:r>
          </w:p>
        </w:tc>
        <w:tc>
          <w:tcPr>
            <w:tcW w:type="dxa" w:w="1728"/>
          </w:tcPr>
          <w:p>
            <w:r>
              <w:t>3512154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306</w:t>
            </w:r>
          </w:p>
        </w:tc>
        <w:tc>
          <w:tcPr>
            <w:tcW w:type="dxa" w:w="1728"/>
          </w:tcPr>
          <w:p>
            <w:r>
              <w:t>1175</w:t>
            </w:r>
          </w:p>
        </w:tc>
        <w:tc>
          <w:tcPr>
            <w:tcW w:type="dxa" w:w="1728"/>
          </w:tcPr>
          <w:p>
            <w:r>
              <w:t>939758</w:t>
            </w:r>
          </w:p>
        </w:tc>
        <w:tc>
          <w:tcPr>
            <w:tcW w:type="dxa" w:w="1728"/>
          </w:tcPr>
          <w:p>
            <w:r>
              <w:t>3509633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