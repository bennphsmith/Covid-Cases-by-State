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Nebraska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505</w:t>
            </w:r>
          </w:p>
        </w:tc>
        <w:tc>
          <w:tcPr>
            <w:tcW w:type="dxa" w:w="1728"/>
          </w:tcPr>
          <w:p>
            <w:r>
              <w:t>394125</w:t>
            </w:r>
          </w:p>
        </w:tc>
        <w:tc>
          <w:tcPr>
            <w:tcW w:type="dxa" w:w="1728"/>
          </w:tcPr>
          <w:p>
            <w:r>
              <w:t>2462117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867</w:t>
            </w:r>
          </w:p>
        </w:tc>
        <w:tc>
          <w:tcPr>
            <w:tcW w:type="dxa" w:w="1728"/>
          </w:tcPr>
          <w:p>
            <w:r>
              <w:t>394014</w:t>
            </w:r>
          </w:p>
        </w:tc>
        <w:tc>
          <w:tcPr>
            <w:tcW w:type="dxa" w:w="1728"/>
          </w:tcPr>
          <w:p>
            <w:r>
              <w:t>2461612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864</w:t>
            </w:r>
          </w:p>
        </w:tc>
        <w:tc>
          <w:tcPr>
            <w:tcW w:type="dxa" w:w="1728"/>
          </w:tcPr>
          <w:p>
            <w:r>
              <w:t>393856</w:t>
            </w:r>
          </w:p>
        </w:tc>
        <w:tc>
          <w:tcPr>
            <w:tcW w:type="dxa" w:w="1728"/>
          </w:tcPr>
          <w:p>
            <w:r>
              <w:t>2460745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559</w:t>
            </w:r>
          </w:p>
        </w:tc>
        <w:tc>
          <w:tcPr>
            <w:tcW w:type="dxa" w:w="1728"/>
          </w:tcPr>
          <w:p>
            <w:r>
              <w:t>393637</w:t>
            </w:r>
          </w:p>
        </w:tc>
        <w:tc>
          <w:tcPr>
            <w:tcW w:type="dxa" w:w="1728"/>
          </w:tcPr>
          <w:p>
            <w:r>
              <w:t>2459881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393486</w:t>
            </w:r>
          </w:p>
        </w:tc>
        <w:tc>
          <w:tcPr>
            <w:tcW w:type="dxa" w:w="1728"/>
          </w:tcPr>
          <w:p>
            <w:r>
              <w:t>2459322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