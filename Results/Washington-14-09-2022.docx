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Washington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1485140</w:t>
            </w:r>
          </w:p>
        </w:tc>
        <w:tc>
          <w:tcPr>
            <w:tcW w:type="dxa" w:w="1728"/>
          </w:tcPr>
          <w:p>
            <w:r>
              <w:t>15777831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1835</w:t>
            </w:r>
          </w:p>
        </w:tc>
        <w:tc>
          <w:tcPr>
            <w:tcW w:type="dxa" w:w="1728"/>
          </w:tcPr>
          <w:p>
            <w:r>
              <w:t>1485140</w:t>
            </w:r>
          </w:p>
        </w:tc>
        <w:tc>
          <w:tcPr>
            <w:tcW w:type="dxa" w:w="1728"/>
          </w:tcPr>
          <w:p>
            <w:r>
              <w:t>15777829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756</w:t>
            </w:r>
          </w:p>
        </w:tc>
        <w:tc>
          <w:tcPr>
            <w:tcW w:type="dxa" w:w="1728"/>
          </w:tcPr>
          <w:p>
            <w:r>
              <w:t>7097</w:t>
            </w:r>
          </w:p>
        </w:tc>
        <w:tc>
          <w:tcPr>
            <w:tcW w:type="dxa" w:w="1728"/>
          </w:tcPr>
          <w:p>
            <w:r>
              <w:t>1484956</w:t>
            </w:r>
          </w:p>
        </w:tc>
        <w:tc>
          <w:tcPr>
            <w:tcW w:type="dxa" w:w="1728"/>
          </w:tcPr>
          <w:p>
            <w:r>
              <w:t>15775994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484</w:t>
            </w:r>
          </w:p>
        </w:tc>
        <w:tc>
          <w:tcPr>
            <w:tcW w:type="dxa" w:w="1728"/>
          </w:tcPr>
          <w:p>
            <w:r>
              <w:t>5412</w:t>
            </w:r>
          </w:p>
        </w:tc>
        <w:tc>
          <w:tcPr>
            <w:tcW w:type="dxa" w:w="1728"/>
          </w:tcPr>
          <w:p>
            <w:r>
              <w:t>1484200</w:t>
            </w:r>
          </w:p>
        </w:tc>
        <w:tc>
          <w:tcPr>
            <w:tcW w:type="dxa" w:w="1728"/>
          </w:tcPr>
          <w:p>
            <w:r>
              <w:t>15768897</w:t>
            </w:r>
          </w:p>
        </w:tc>
      </w:tr>
      <w:tr>
        <w:tc>
          <w:tcPr>
            <w:tcW w:type="dxa" w:w="1728"/>
          </w:tcPr>
          <w:p>
            <w:r>
              <w:t>2022-09-04 00:00:00</w:t>
            </w:r>
          </w:p>
        </w:tc>
        <w:tc>
          <w:tcPr>
            <w:tcW w:type="dxa" w:w="1728"/>
          </w:tcPr>
          <w:p>
            <w:r>
              <w:t>545</w:t>
            </w:r>
          </w:p>
        </w:tc>
        <w:tc>
          <w:tcPr>
            <w:tcW w:type="dxa" w:w="1728"/>
          </w:tcPr>
          <w:p>
            <w:r>
              <w:t>4744</w:t>
            </w:r>
          </w:p>
        </w:tc>
        <w:tc>
          <w:tcPr>
            <w:tcW w:type="dxa" w:w="1728"/>
          </w:tcPr>
          <w:p>
            <w:r>
              <w:t>1483716</w:t>
            </w:r>
          </w:p>
        </w:tc>
        <w:tc>
          <w:tcPr>
            <w:tcW w:type="dxa" w:w="1728"/>
          </w:tcPr>
          <w:p>
            <w:r>
              <w:t>15763485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