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Utah - 14-09-2022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Date</w:t>
            </w:r>
          </w:p>
        </w:tc>
        <w:tc>
          <w:tcPr>
            <w:tcW w:type="dxa" w:w="1728"/>
          </w:tcPr>
          <w:p>
            <w:r>
              <w:t>New Positive Tests Reported</w:t>
            </w:r>
          </w:p>
        </w:tc>
        <w:tc>
          <w:tcPr>
            <w:tcW w:type="dxa" w:w="1728"/>
          </w:tcPr>
          <w:p>
            <w:r>
              <w:t>New Negative Tests Reported</w:t>
            </w:r>
          </w:p>
        </w:tc>
        <w:tc>
          <w:tcPr>
            <w:tcW w:type="dxa" w:w="1728"/>
          </w:tcPr>
          <w:p>
            <w:r>
              <w:t>Total Positive Tests Reported</w:t>
            </w:r>
          </w:p>
        </w:tc>
        <w:tc>
          <w:tcPr>
            <w:tcW w:type="dxa" w:w="1728"/>
          </w:tcPr>
          <w:p>
            <w:r>
              <w:t>Total Negative Tests Reported</w:t>
            </w:r>
          </w:p>
        </w:tc>
      </w:tr>
      <w:tr>
        <w:tc>
          <w:tcPr>
            <w:tcW w:type="dxa" w:w="1728"/>
          </w:tcPr>
          <w:p>
            <w:r>
              <w:t>2022-09-09 00:00:00</w:t>
            </w:r>
          </w:p>
        </w:tc>
        <w:tc>
          <w:tcPr>
            <w:tcW w:type="dxa" w:w="1728"/>
          </w:tcPr>
          <w:p>
            <w:r>
              <w:t>186</w:t>
            </w:r>
          </w:p>
        </w:tc>
        <w:tc>
          <w:tcPr>
            <w:tcW w:type="dxa" w:w="1728"/>
          </w:tcPr>
          <w:p>
            <w:r>
              <w:t>961</w:t>
            </w:r>
          </w:p>
        </w:tc>
        <w:tc>
          <w:tcPr>
            <w:tcW w:type="dxa" w:w="1728"/>
          </w:tcPr>
          <w:p>
            <w:r>
              <w:t>1062680</w:t>
            </w:r>
          </w:p>
        </w:tc>
        <w:tc>
          <w:tcPr>
            <w:tcW w:type="dxa" w:w="1728"/>
          </w:tcPr>
          <w:p>
            <w:r>
              <w:t>6551525</w:t>
            </w:r>
          </w:p>
        </w:tc>
      </w:tr>
      <w:tr>
        <w:tc>
          <w:tcPr>
            <w:tcW w:type="dxa" w:w="1728"/>
          </w:tcPr>
          <w:p>
            <w:r>
              <w:t>2022-09-08 00:00:00</w:t>
            </w:r>
          </w:p>
        </w:tc>
        <w:tc>
          <w:tcPr>
            <w:tcW w:type="dxa" w:w="1728"/>
          </w:tcPr>
          <w:p>
            <w:r>
              <w:t>68</w:t>
            </w:r>
          </w:p>
        </w:tc>
        <w:tc>
          <w:tcPr>
            <w:tcW w:type="dxa" w:w="1728"/>
          </w:tcPr>
          <w:p>
            <w:r>
              <w:t>428</w:t>
            </w:r>
          </w:p>
        </w:tc>
        <w:tc>
          <w:tcPr>
            <w:tcW w:type="dxa" w:w="1728"/>
          </w:tcPr>
          <w:p>
            <w:r>
              <w:t>1062494</w:t>
            </w:r>
          </w:p>
        </w:tc>
        <w:tc>
          <w:tcPr>
            <w:tcW w:type="dxa" w:w="1728"/>
          </w:tcPr>
          <w:p>
            <w:r>
              <w:t>6550564</w:t>
            </w:r>
          </w:p>
        </w:tc>
      </w:tr>
      <w:tr>
        <w:tc>
          <w:tcPr>
            <w:tcW w:type="dxa" w:w="1728"/>
          </w:tcPr>
          <w:p>
            <w:r>
              <w:t>2022-09-07 00:00:00</w:t>
            </w:r>
          </w:p>
        </w:tc>
        <w:tc>
          <w:tcPr>
            <w:tcW w:type="dxa" w:w="1728"/>
          </w:tcPr>
          <w:p>
            <w:r>
              <w:t>333</w:t>
            </w:r>
          </w:p>
        </w:tc>
        <w:tc>
          <w:tcPr>
            <w:tcW w:type="dxa" w:w="1728"/>
          </w:tcPr>
          <w:p>
            <w:r>
              <w:t>1938</w:t>
            </w:r>
          </w:p>
        </w:tc>
        <w:tc>
          <w:tcPr>
            <w:tcW w:type="dxa" w:w="1728"/>
          </w:tcPr>
          <w:p>
            <w:r>
              <w:t>1062426</w:t>
            </w:r>
          </w:p>
        </w:tc>
        <w:tc>
          <w:tcPr>
            <w:tcW w:type="dxa" w:w="1728"/>
          </w:tcPr>
          <w:p>
            <w:r>
              <w:t>6550136</w:t>
            </w:r>
          </w:p>
        </w:tc>
      </w:tr>
      <w:tr>
        <w:tc>
          <w:tcPr>
            <w:tcW w:type="dxa" w:w="1728"/>
          </w:tcPr>
          <w:p>
            <w:r>
              <w:t>2022-09-06 00:00:00</w:t>
            </w:r>
          </w:p>
        </w:tc>
        <w:tc>
          <w:tcPr>
            <w:tcW w:type="dxa" w:w="1728"/>
          </w:tcPr>
          <w:p>
            <w:r>
              <w:t>349</w:t>
            </w:r>
          </w:p>
        </w:tc>
        <w:tc>
          <w:tcPr>
            <w:tcW w:type="dxa" w:w="1728"/>
          </w:tcPr>
          <w:p>
            <w:r>
              <w:t>2014</w:t>
            </w:r>
          </w:p>
        </w:tc>
        <w:tc>
          <w:tcPr>
            <w:tcW w:type="dxa" w:w="1728"/>
          </w:tcPr>
          <w:p>
            <w:r>
              <w:t>1062093</w:t>
            </w:r>
          </w:p>
        </w:tc>
        <w:tc>
          <w:tcPr>
            <w:tcW w:type="dxa" w:w="1728"/>
          </w:tcPr>
          <w:p>
            <w:r>
              <w:t>6548198</w:t>
            </w:r>
          </w:p>
        </w:tc>
      </w:tr>
      <w:tr>
        <w:tc>
          <w:tcPr>
            <w:tcW w:type="dxa" w:w="1728"/>
          </w:tcPr>
          <w:p>
            <w:r>
              <w:t>2022-09-05 00:00:00</w:t>
            </w:r>
          </w:p>
        </w:tc>
        <w:tc>
          <w:tcPr>
            <w:tcW w:type="dxa" w:w="1728"/>
          </w:tcPr>
          <w:p>
            <w:r>
              <w:t>234</w:t>
            </w:r>
          </w:p>
        </w:tc>
        <w:tc>
          <w:tcPr>
            <w:tcW w:type="dxa" w:w="1728"/>
          </w:tcPr>
          <w:p>
            <w:r>
              <w:t>1172</w:t>
            </w:r>
          </w:p>
        </w:tc>
        <w:tc>
          <w:tcPr>
            <w:tcW w:type="dxa" w:w="1728"/>
          </w:tcPr>
          <w:p>
            <w:r>
              <w:t>1061744</w:t>
            </w:r>
          </w:p>
        </w:tc>
        <w:tc>
          <w:tcPr>
            <w:tcW w:type="dxa" w:w="1728"/>
          </w:tcPr>
          <w:p>
            <w:r>
              <w:t>6546184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