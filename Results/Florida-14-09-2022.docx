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Florida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278</w:t>
            </w:r>
          </w:p>
        </w:tc>
        <w:tc>
          <w:tcPr>
            <w:tcW w:type="dxa" w:w="1728"/>
          </w:tcPr>
          <w:p>
            <w:r>
              <w:t>2135</w:t>
            </w:r>
          </w:p>
        </w:tc>
        <w:tc>
          <w:tcPr>
            <w:tcW w:type="dxa" w:w="1728"/>
          </w:tcPr>
          <w:p>
            <w:r>
              <w:t>7911208</w:t>
            </w:r>
          </w:p>
        </w:tc>
        <w:tc>
          <w:tcPr>
            <w:tcW w:type="dxa" w:w="1728"/>
          </w:tcPr>
          <w:p>
            <w:r>
              <w:t>54645020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2287</w:t>
            </w:r>
          </w:p>
        </w:tc>
        <w:tc>
          <w:tcPr>
            <w:tcW w:type="dxa" w:w="1728"/>
          </w:tcPr>
          <w:p>
            <w:r>
              <w:t>16630</w:t>
            </w:r>
          </w:p>
        </w:tc>
        <w:tc>
          <w:tcPr>
            <w:tcW w:type="dxa" w:w="1728"/>
          </w:tcPr>
          <w:p>
            <w:r>
              <w:t>7910930</w:t>
            </w:r>
          </w:p>
        </w:tc>
        <w:tc>
          <w:tcPr>
            <w:tcW w:type="dxa" w:w="1728"/>
          </w:tcPr>
          <w:p>
            <w:r>
              <w:t>54642885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3931</w:t>
            </w:r>
          </w:p>
        </w:tc>
        <w:tc>
          <w:tcPr>
            <w:tcW w:type="dxa" w:w="1728"/>
          </w:tcPr>
          <w:p>
            <w:r>
              <w:t>26147</w:t>
            </w:r>
          </w:p>
        </w:tc>
        <w:tc>
          <w:tcPr>
            <w:tcW w:type="dxa" w:w="1728"/>
          </w:tcPr>
          <w:p>
            <w:r>
              <w:t>7908643</w:t>
            </w:r>
          </w:p>
        </w:tc>
        <w:tc>
          <w:tcPr>
            <w:tcW w:type="dxa" w:w="1728"/>
          </w:tcPr>
          <w:p>
            <w:r>
              <w:t>54626255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5792</w:t>
            </w:r>
          </w:p>
        </w:tc>
        <w:tc>
          <w:tcPr>
            <w:tcW w:type="dxa" w:w="1728"/>
          </w:tcPr>
          <w:p>
            <w:r>
              <w:t>31708</w:t>
            </w:r>
          </w:p>
        </w:tc>
        <w:tc>
          <w:tcPr>
            <w:tcW w:type="dxa" w:w="1728"/>
          </w:tcPr>
          <w:p>
            <w:r>
              <w:t>7904712</w:t>
            </w:r>
          </w:p>
        </w:tc>
        <w:tc>
          <w:tcPr>
            <w:tcW w:type="dxa" w:w="1728"/>
          </w:tcPr>
          <w:p>
            <w:r>
              <w:t>54600108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1912</w:t>
            </w:r>
          </w:p>
        </w:tc>
        <w:tc>
          <w:tcPr>
            <w:tcW w:type="dxa" w:w="1728"/>
          </w:tcPr>
          <w:p>
            <w:r>
              <w:t>14791</w:t>
            </w:r>
          </w:p>
        </w:tc>
        <w:tc>
          <w:tcPr>
            <w:tcW w:type="dxa" w:w="1728"/>
          </w:tcPr>
          <w:p>
            <w:r>
              <w:t>7898920</w:t>
            </w:r>
          </w:p>
        </w:tc>
        <w:tc>
          <w:tcPr>
            <w:tcW w:type="dxa" w:w="1728"/>
          </w:tcPr>
          <w:p>
            <w:r>
              <w:t>54568400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