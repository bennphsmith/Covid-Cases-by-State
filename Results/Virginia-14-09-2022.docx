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Virginia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649</w:t>
            </w:r>
          </w:p>
        </w:tc>
        <w:tc>
          <w:tcPr>
            <w:tcW w:type="dxa" w:w="1728"/>
          </w:tcPr>
          <w:p>
            <w:r>
              <w:t>2170861</w:t>
            </w:r>
          </w:p>
        </w:tc>
        <w:tc>
          <w:tcPr>
            <w:tcW w:type="dxa" w:w="1728"/>
          </w:tcPr>
          <w:p>
            <w:r>
              <w:t>13878451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6730</w:t>
            </w:r>
          </w:p>
        </w:tc>
        <w:tc>
          <w:tcPr>
            <w:tcW w:type="dxa" w:w="1728"/>
          </w:tcPr>
          <w:p>
            <w:r>
              <w:t>2170743</w:t>
            </w:r>
          </w:p>
        </w:tc>
        <w:tc>
          <w:tcPr>
            <w:tcW w:type="dxa" w:w="1728"/>
          </w:tcPr>
          <w:p>
            <w:r>
              <w:t>13877802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1574</w:t>
            </w:r>
          </w:p>
        </w:tc>
        <w:tc>
          <w:tcPr>
            <w:tcW w:type="dxa" w:w="1728"/>
          </w:tcPr>
          <w:p>
            <w:r>
              <w:t>8444</w:t>
            </w:r>
          </w:p>
        </w:tc>
        <w:tc>
          <w:tcPr>
            <w:tcW w:type="dxa" w:w="1728"/>
          </w:tcPr>
          <w:p>
            <w:r>
              <w:t>2169578</w:t>
            </w:r>
          </w:p>
        </w:tc>
        <w:tc>
          <w:tcPr>
            <w:tcW w:type="dxa" w:w="1728"/>
          </w:tcPr>
          <w:p>
            <w:r>
              <w:t>13871072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1267</w:t>
            </w:r>
          </w:p>
        </w:tc>
        <w:tc>
          <w:tcPr>
            <w:tcW w:type="dxa" w:w="1728"/>
          </w:tcPr>
          <w:p>
            <w:r>
              <w:t>5420</w:t>
            </w:r>
          </w:p>
        </w:tc>
        <w:tc>
          <w:tcPr>
            <w:tcW w:type="dxa" w:w="1728"/>
          </w:tcPr>
          <w:p>
            <w:r>
              <w:t>2168004</w:t>
            </w:r>
          </w:p>
        </w:tc>
        <w:tc>
          <w:tcPr>
            <w:tcW w:type="dxa" w:w="1728"/>
          </w:tcPr>
          <w:p>
            <w:r>
              <w:t>13862628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3744</w:t>
            </w:r>
          </w:p>
        </w:tc>
        <w:tc>
          <w:tcPr>
            <w:tcW w:type="dxa" w:w="1728"/>
          </w:tcPr>
          <w:p>
            <w:r>
              <w:t>2166737</w:t>
            </w:r>
          </w:p>
        </w:tc>
        <w:tc>
          <w:tcPr>
            <w:tcW w:type="dxa" w:w="1728"/>
          </w:tcPr>
          <w:p>
            <w:r>
              <w:t>13857208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