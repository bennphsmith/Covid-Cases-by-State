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Alaska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335166</w:t>
            </w:r>
          </w:p>
        </w:tc>
        <w:tc>
          <w:tcPr>
            <w:tcW w:type="dxa" w:w="1728"/>
          </w:tcPr>
          <w:p>
            <w:r>
              <w:t>3934837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1041</w:t>
            </w:r>
          </w:p>
        </w:tc>
        <w:tc>
          <w:tcPr>
            <w:tcW w:type="dxa" w:w="1728"/>
          </w:tcPr>
          <w:p>
            <w:r>
              <w:t>335143</w:t>
            </w:r>
          </w:p>
        </w:tc>
        <w:tc>
          <w:tcPr>
            <w:tcW w:type="dxa" w:w="1728"/>
          </w:tcPr>
          <w:p>
            <w:r>
              <w:t>3934615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232</w:t>
            </w:r>
          </w:p>
        </w:tc>
        <w:tc>
          <w:tcPr>
            <w:tcW w:type="dxa" w:w="1728"/>
          </w:tcPr>
          <w:p>
            <w:r>
              <w:t>1810</w:t>
            </w:r>
          </w:p>
        </w:tc>
        <w:tc>
          <w:tcPr>
            <w:tcW w:type="dxa" w:w="1728"/>
          </w:tcPr>
          <w:p>
            <w:r>
              <w:t>335009</w:t>
            </w:r>
          </w:p>
        </w:tc>
        <w:tc>
          <w:tcPr>
            <w:tcW w:type="dxa" w:w="1728"/>
          </w:tcPr>
          <w:p>
            <w:r>
              <w:t>3933574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742</w:t>
            </w:r>
          </w:p>
        </w:tc>
        <w:tc>
          <w:tcPr>
            <w:tcW w:type="dxa" w:w="1728"/>
          </w:tcPr>
          <w:p>
            <w:r>
              <w:t>334777</w:t>
            </w:r>
          </w:p>
        </w:tc>
        <w:tc>
          <w:tcPr>
            <w:tcW w:type="dxa" w:w="1728"/>
          </w:tcPr>
          <w:p>
            <w:r>
              <w:t>3931764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696</w:t>
            </w:r>
          </w:p>
        </w:tc>
        <w:tc>
          <w:tcPr>
            <w:tcW w:type="dxa" w:w="1728"/>
          </w:tcPr>
          <w:p>
            <w:r>
              <w:t>334664</w:t>
            </w:r>
          </w:p>
        </w:tc>
        <w:tc>
          <w:tcPr>
            <w:tcW w:type="dxa" w:w="1728"/>
          </w:tcPr>
          <w:p>
            <w:r>
              <w:t>3931022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