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Colorado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632</w:t>
            </w:r>
          </w:p>
        </w:tc>
        <w:tc>
          <w:tcPr>
            <w:tcW w:type="dxa" w:w="1728"/>
          </w:tcPr>
          <w:p>
            <w:r>
              <w:t>13502</w:t>
            </w:r>
          </w:p>
        </w:tc>
        <w:tc>
          <w:tcPr>
            <w:tcW w:type="dxa" w:w="1728"/>
          </w:tcPr>
          <w:p>
            <w:r>
              <w:t>1662797</w:t>
            </w:r>
          </w:p>
        </w:tc>
        <w:tc>
          <w:tcPr>
            <w:tcW w:type="dxa" w:w="1728"/>
          </w:tcPr>
          <w:p>
            <w:r>
              <w:t>16201979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836</w:t>
            </w:r>
          </w:p>
        </w:tc>
        <w:tc>
          <w:tcPr>
            <w:tcW w:type="dxa" w:w="1728"/>
          </w:tcPr>
          <w:p>
            <w:r>
              <w:t>11395</w:t>
            </w:r>
          </w:p>
        </w:tc>
        <w:tc>
          <w:tcPr>
            <w:tcW w:type="dxa" w:w="1728"/>
          </w:tcPr>
          <w:p>
            <w:r>
              <w:t>1662165</w:t>
            </w:r>
          </w:p>
        </w:tc>
        <w:tc>
          <w:tcPr>
            <w:tcW w:type="dxa" w:w="1728"/>
          </w:tcPr>
          <w:p>
            <w:r>
              <w:t>16188477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814</w:t>
            </w:r>
          </w:p>
        </w:tc>
        <w:tc>
          <w:tcPr>
            <w:tcW w:type="dxa" w:w="1728"/>
          </w:tcPr>
          <w:p>
            <w:r>
              <w:t>20909</w:t>
            </w:r>
          </w:p>
        </w:tc>
        <w:tc>
          <w:tcPr>
            <w:tcW w:type="dxa" w:w="1728"/>
          </w:tcPr>
          <w:p>
            <w:r>
              <w:t>1661329</w:t>
            </w:r>
          </w:p>
        </w:tc>
        <w:tc>
          <w:tcPr>
            <w:tcW w:type="dxa" w:w="1728"/>
          </w:tcPr>
          <w:p>
            <w:r>
              <w:t>16177082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675</w:t>
            </w:r>
          </w:p>
        </w:tc>
        <w:tc>
          <w:tcPr>
            <w:tcW w:type="dxa" w:w="1728"/>
          </w:tcPr>
          <w:p>
            <w:r>
              <w:t>11533</w:t>
            </w:r>
          </w:p>
        </w:tc>
        <w:tc>
          <w:tcPr>
            <w:tcW w:type="dxa" w:w="1728"/>
          </w:tcPr>
          <w:p>
            <w:r>
              <w:t>1660515</w:t>
            </w:r>
          </w:p>
        </w:tc>
        <w:tc>
          <w:tcPr>
            <w:tcW w:type="dxa" w:w="1728"/>
          </w:tcPr>
          <w:p>
            <w:r>
              <w:t>16156173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2295</w:t>
            </w:r>
          </w:p>
        </w:tc>
        <w:tc>
          <w:tcPr>
            <w:tcW w:type="dxa" w:w="1728"/>
          </w:tcPr>
          <w:p>
            <w:r>
              <w:t>1659840</w:t>
            </w:r>
          </w:p>
        </w:tc>
        <w:tc>
          <w:tcPr>
            <w:tcW w:type="dxa" w:w="1728"/>
          </w:tcPr>
          <w:p>
            <w:r>
              <w:t>16144640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