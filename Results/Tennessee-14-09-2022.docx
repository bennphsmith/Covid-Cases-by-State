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Tennessee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241</w:t>
            </w:r>
          </w:p>
        </w:tc>
        <w:tc>
          <w:tcPr>
            <w:tcW w:type="dxa" w:w="1728"/>
          </w:tcPr>
          <w:p>
            <w:r>
              <w:t>1013</w:t>
            </w:r>
          </w:p>
        </w:tc>
        <w:tc>
          <w:tcPr>
            <w:tcW w:type="dxa" w:w="1728"/>
          </w:tcPr>
          <w:p>
            <w:r>
              <w:t>1537433</w:t>
            </w:r>
          </w:p>
        </w:tc>
        <w:tc>
          <w:tcPr>
            <w:tcW w:type="dxa" w:w="1728"/>
          </w:tcPr>
          <w:p>
            <w:r>
              <w:t>9822174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868</w:t>
            </w:r>
          </w:p>
        </w:tc>
        <w:tc>
          <w:tcPr>
            <w:tcW w:type="dxa" w:w="1728"/>
          </w:tcPr>
          <w:p>
            <w:r>
              <w:t>3638</w:t>
            </w:r>
          </w:p>
        </w:tc>
        <w:tc>
          <w:tcPr>
            <w:tcW w:type="dxa" w:w="1728"/>
          </w:tcPr>
          <w:p>
            <w:r>
              <w:t>1537192</w:t>
            </w:r>
          </w:p>
        </w:tc>
        <w:tc>
          <w:tcPr>
            <w:tcW w:type="dxa" w:w="1728"/>
          </w:tcPr>
          <w:p>
            <w:r>
              <w:t>9821161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508</w:t>
            </w:r>
          </w:p>
        </w:tc>
        <w:tc>
          <w:tcPr>
            <w:tcW w:type="dxa" w:w="1728"/>
          </w:tcPr>
          <w:p>
            <w:r>
              <w:t>2071</w:t>
            </w:r>
          </w:p>
        </w:tc>
        <w:tc>
          <w:tcPr>
            <w:tcW w:type="dxa" w:w="1728"/>
          </w:tcPr>
          <w:p>
            <w:r>
              <w:t>1536324</w:t>
            </w:r>
          </w:p>
        </w:tc>
        <w:tc>
          <w:tcPr>
            <w:tcW w:type="dxa" w:w="1728"/>
          </w:tcPr>
          <w:p>
            <w:r>
              <w:t>9817523</w:t>
            </w:r>
          </w:p>
        </w:tc>
      </w:tr>
      <w:tr>
        <w:tc>
          <w:tcPr>
            <w:tcW w:type="dxa" w:w="1728"/>
          </w:tcPr>
          <w:p>
            <w:r>
              <w:t>2022-09-04 00:00:00</w:t>
            </w:r>
          </w:p>
        </w:tc>
        <w:tc>
          <w:tcPr>
            <w:tcW w:type="dxa" w:w="1728"/>
          </w:tcPr>
          <w:p>
            <w:r>
              <w:t>425</w:t>
            </w:r>
          </w:p>
        </w:tc>
        <w:tc>
          <w:tcPr>
            <w:tcW w:type="dxa" w:w="1728"/>
          </w:tcPr>
          <w:p>
            <w:r>
              <w:t>1745</w:t>
            </w:r>
          </w:p>
        </w:tc>
        <w:tc>
          <w:tcPr>
            <w:tcW w:type="dxa" w:w="1728"/>
          </w:tcPr>
          <w:p>
            <w:r>
              <w:t>1535816</w:t>
            </w:r>
          </w:p>
        </w:tc>
        <w:tc>
          <w:tcPr>
            <w:tcW w:type="dxa" w:w="1728"/>
          </w:tcPr>
          <w:p>
            <w:r>
              <w:t>9815452</w:t>
            </w:r>
          </w:p>
        </w:tc>
      </w:tr>
      <w:tr>
        <w:tc>
          <w:tcPr>
            <w:tcW w:type="dxa" w:w="1728"/>
          </w:tcPr>
          <w:p>
            <w:r>
              <w:t>2022-09-03 00:00:00</w:t>
            </w:r>
          </w:p>
        </w:tc>
        <w:tc>
          <w:tcPr>
            <w:tcW w:type="dxa" w:w="1728"/>
          </w:tcPr>
          <w:p>
            <w:r>
              <w:t>630</w:t>
            </w:r>
          </w:p>
        </w:tc>
        <w:tc>
          <w:tcPr>
            <w:tcW w:type="dxa" w:w="1728"/>
          </w:tcPr>
          <w:p>
            <w:r>
              <w:t>2663</w:t>
            </w:r>
          </w:p>
        </w:tc>
        <w:tc>
          <w:tcPr>
            <w:tcW w:type="dxa" w:w="1728"/>
          </w:tcPr>
          <w:p>
            <w:r>
              <w:t>1535391</w:t>
            </w:r>
          </w:p>
        </w:tc>
        <w:tc>
          <w:tcPr>
            <w:tcW w:type="dxa" w:w="1728"/>
          </w:tcPr>
          <w:p>
            <w:r>
              <w:t>9813707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