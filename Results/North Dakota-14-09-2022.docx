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North Dakota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537</w:t>
            </w:r>
          </w:p>
        </w:tc>
        <w:tc>
          <w:tcPr>
            <w:tcW w:type="dxa" w:w="1728"/>
          </w:tcPr>
          <w:p>
            <w:r>
              <w:t>183186</w:t>
            </w:r>
          </w:p>
        </w:tc>
        <w:tc>
          <w:tcPr>
            <w:tcW w:type="dxa" w:w="1728"/>
          </w:tcPr>
          <w:p>
            <w:r>
              <w:t>2233205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958</w:t>
            </w:r>
          </w:p>
        </w:tc>
        <w:tc>
          <w:tcPr>
            <w:tcW w:type="dxa" w:w="1728"/>
          </w:tcPr>
          <w:p>
            <w:r>
              <w:t>183128</w:t>
            </w:r>
          </w:p>
        </w:tc>
        <w:tc>
          <w:tcPr>
            <w:tcW w:type="dxa" w:w="1728"/>
          </w:tcPr>
          <w:p>
            <w:r>
              <w:t>2232668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550</w:t>
            </w:r>
          </w:p>
        </w:tc>
        <w:tc>
          <w:tcPr>
            <w:tcW w:type="dxa" w:w="1728"/>
          </w:tcPr>
          <w:p>
            <w:r>
              <w:t>183049</w:t>
            </w:r>
          </w:p>
        </w:tc>
        <w:tc>
          <w:tcPr>
            <w:tcW w:type="dxa" w:w="1728"/>
          </w:tcPr>
          <w:p>
            <w:r>
              <w:t>2231710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1434</w:t>
            </w:r>
          </w:p>
        </w:tc>
        <w:tc>
          <w:tcPr>
            <w:tcW w:type="dxa" w:w="1728"/>
          </w:tcPr>
          <w:p>
            <w:r>
              <w:t>182976</w:t>
            </w:r>
          </w:p>
        </w:tc>
        <w:tc>
          <w:tcPr>
            <w:tcW w:type="dxa" w:w="1728"/>
          </w:tcPr>
          <w:p>
            <w:r>
              <w:t>2231160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182867</w:t>
            </w:r>
          </w:p>
        </w:tc>
        <w:tc>
          <w:tcPr>
            <w:tcW w:type="dxa" w:w="1728"/>
          </w:tcPr>
          <w:p>
            <w:r>
              <w:t>2229726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