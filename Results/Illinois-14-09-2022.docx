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Illinois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1201</w:t>
            </w:r>
          </w:p>
        </w:tc>
        <w:tc>
          <w:tcPr>
            <w:tcW w:type="dxa" w:w="1728"/>
          </w:tcPr>
          <w:p>
            <w:r>
              <w:t>19701</w:t>
            </w:r>
          </w:p>
        </w:tc>
        <w:tc>
          <w:tcPr>
            <w:tcW w:type="dxa" w:w="1728"/>
          </w:tcPr>
          <w:p>
            <w:r>
              <w:t>3375081</w:t>
            </w:r>
          </w:p>
        </w:tc>
        <w:tc>
          <w:tcPr>
            <w:tcW w:type="dxa" w:w="1728"/>
          </w:tcPr>
          <w:p>
            <w:r>
              <w:t>47029154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2317</w:t>
            </w:r>
          </w:p>
        </w:tc>
        <w:tc>
          <w:tcPr>
            <w:tcW w:type="dxa" w:w="1728"/>
          </w:tcPr>
          <w:p>
            <w:r>
              <w:t>32705</w:t>
            </w:r>
          </w:p>
        </w:tc>
        <w:tc>
          <w:tcPr>
            <w:tcW w:type="dxa" w:w="1728"/>
          </w:tcPr>
          <w:p>
            <w:r>
              <w:t>3373880</w:t>
            </w:r>
          </w:p>
        </w:tc>
        <w:tc>
          <w:tcPr>
            <w:tcW w:type="dxa" w:w="1728"/>
          </w:tcPr>
          <w:p>
            <w:r>
              <w:t>47009453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3317</w:t>
            </w:r>
          </w:p>
        </w:tc>
        <w:tc>
          <w:tcPr>
            <w:tcW w:type="dxa" w:w="1728"/>
          </w:tcPr>
          <w:p>
            <w:r>
              <w:t>42924</w:t>
            </w:r>
          </w:p>
        </w:tc>
        <w:tc>
          <w:tcPr>
            <w:tcW w:type="dxa" w:w="1728"/>
          </w:tcPr>
          <w:p>
            <w:r>
              <w:t>3371563</w:t>
            </w:r>
          </w:p>
        </w:tc>
        <w:tc>
          <w:tcPr>
            <w:tcW w:type="dxa" w:w="1728"/>
          </w:tcPr>
          <w:p>
            <w:r>
              <w:t>46976748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3466</w:t>
            </w:r>
          </w:p>
        </w:tc>
        <w:tc>
          <w:tcPr>
            <w:tcW w:type="dxa" w:w="1728"/>
          </w:tcPr>
          <w:p>
            <w:r>
              <w:t>31291</w:t>
            </w:r>
          </w:p>
        </w:tc>
        <w:tc>
          <w:tcPr>
            <w:tcW w:type="dxa" w:w="1728"/>
          </w:tcPr>
          <w:p>
            <w:r>
              <w:t>3368246</w:t>
            </w:r>
          </w:p>
        </w:tc>
        <w:tc>
          <w:tcPr>
            <w:tcW w:type="dxa" w:w="1728"/>
          </w:tcPr>
          <w:p>
            <w:r>
              <w:t>46933824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1270</w:t>
            </w:r>
          </w:p>
        </w:tc>
        <w:tc>
          <w:tcPr>
            <w:tcW w:type="dxa" w:w="1728"/>
          </w:tcPr>
          <w:p>
            <w:r>
              <w:t>11102</w:t>
            </w:r>
          </w:p>
        </w:tc>
        <w:tc>
          <w:tcPr>
            <w:tcW w:type="dxa" w:w="1728"/>
          </w:tcPr>
          <w:p>
            <w:r>
              <w:t>3364780</w:t>
            </w:r>
          </w:p>
        </w:tc>
        <w:tc>
          <w:tcPr>
            <w:tcW w:type="dxa" w:w="1728"/>
          </w:tcPr>
          <w:p>
            <w:r>
              <w:t>46902533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