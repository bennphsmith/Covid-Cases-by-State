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New Mexico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1934</w:t>
            </w:r>
          </w:p>
        </w:tc>
        <w:tc>
          <w:tcPr>
            <w:tcW w:type="dxa" w:w="1728"/>
          </w:tcPr>
          <w:p>
            <w:r>
              <w:t>1233549</w:t>
            </w:r>
          </w:p>
        </w:tc>
        <w:tc>
          <w:tcPr>
            <w:tcW w:type="dxa" w:w="1728"/>
          </w:tcPr>
          <w:p>
            <w:r>
              <w:t>5648290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268</w:t>
            </w:r>
          </w:p>
        </w:tc>
        <w:tc>
          <w:tcPr>
            <w:tcW w:type="dxa" w:w="1728"/>
          </w:tcPr>
          <w:p>
            <w:r>
              <w:t>2944</w:t>
            </w:r>
          </w:p>
        </w:tc>
        <w:tc>
          <w:tcPr>
            <w:tcW w:type="dxa" w:w="1728"/>
          </w:tcPr>
          <w:p>
            <w:r>
              <w:t>1233447</w:t>
            </w:r>
          </w:p>
        </w:tc>
        <w:tc>
          <w:tcPr>
            <w:tcW w:type="dxa" w:w="1728"/>
          </w:tcPr>
          <w:p>
            <w:r>
              <w:t>5646356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261</w:t>
            </w:r>
          </w:p>
        </w:tc>
        <w:tc>
          <w:tcPr>
            <w:tcW w:type="dxa" w:w="1728"/>
          </w:tcPr>
          <w:p>
            <w:r>
              <w:t>3126</w:t>
            </w:r>
          </w:p>
        </w:tc>
        <w:tc>
          <w:tcPr>
            <w:tcW w:type="dxa" w:w="1728"/>
          </w:tcPr>
          <w:p>
            <w:r>
              <w:t>1233179</w:t>
            </w:r>
          </w:p>
        </w:tc>
        <w:tc>
          <w:tcPr>
            <w:tcW w:type="dxa" w:w="1728"/>
          </w:tcPr>
          <w:p>
            <w:r>
              <w:t>5643412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245</w:t>
            </w:r>
          </w:p>
        </w:tc>
        <w:tc>
          <w:tcPr>
            <w:tcW w:type="dxa" w:w="1728"/>
          </w:tcPr>
          <w:p>
            <w:r>
              <w:t>2319</w:t>
            </w:r>
          </w:p>
        </w:tc>
        <w:tc>
          <w:tcPr>
            <w:tcW w:type="dxa" w:w="1728"/>
          </w:tcPr>
          <w:p>
            <w:r>
              <w:t>1232918</w:t>
            </w:r>
          </w:p>
        </w:tc>
        <w:tc>
          <w:tcPr>
            <w:tcW w:type="dxa" w:w="1728"/>
          </w:tcPr>
          <w:p>
            <w:r>
              <w:t>5640286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1590</w:t>
            </w:r>
          </w:p>
        </w:tc>
        <w:tc>
          <w:tcPr>
            <w:tcW w:type="dxa" w:w="1728"/>
          </w:tcPr>
          <w:p>
            <w:r>
              <w:t>1232673</w:t>
            </w:r>
          </w:p>
        </w:tc>
        <w:tc>
          <w:tcPr>
            <w:tcW w:type="dxa" w:w="1728"/>
          </w:tcPr>
          <w:p>
            <w:r>
              <w:t>5637967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