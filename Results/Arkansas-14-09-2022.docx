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Arkansas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368</w:t>
            </w:r>
          </w:p>
        </w:tc>
        <w:tc>
          <w:tcPr>
            <w:tcW w:type="dxa" w:w="1728"/>
          </w:tcPr>
          <w:p>
            <w:r>
              <w:t>1674</w:t>
            </w:r>
          </w:p>
        </w:tc>
        <w:tc>
          <w:tcPr>
            <w:tcW w:type="dxa" w:w="1728"/>
          </w:tcPr>
          <w:p>
            <w:r>
              <w:t>551448</w:t>
            </w:r>
          </w:p>
        </w:tc>
        <w:tc>
          <w:tcPr>
            <w:tcW w:type="dxa" w:w="1728"/>
          </w:tcPr>
          <w:p>
            <w:r>
              <w:t>4523043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481</w:t>
            </w:r>
          </w:p>
        </w:tc>
        <w:tc>
          <w:tcPr>
            <w:tcW w:type="dxa" w:w="1728"/>
          </w:tcPr>
          <w:p>
            <w:r>
              <w:t>2766</w:t>
            </w:r>
          </w:p>
        </w:tc>
        <w:tc>
          <w:tcPr>
            <w:tcW w:type="dxa" w:w="1728"/>
          </w:tcPr>
          <w:p>
            <w:r>
              <w:t>551080</w:t>
            </w:r>
          </w:p>
        </w:tc>
        <w:tc>
          <w:tcPr>
            <w:tcW w:type="dxa" w:w="1728"/>
          </w:tcPr>
          <w:p>
            <w:r>
              <w:t>4521369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581</w:t>
            </w:r>
          </w:p>
        </w:tc>
        <w:tc>
          <w:tcPr>
            <w:tcW w:type="dxa" w:w="1728"/>
          </w:tcPr>
          <w:p>
            <w:r>
              <w:t>3203</w:t>
            </w:r>
          </w:p>
        </w:tc>
        <w:tc>
          <w:tcPr>
            <w:tcW w:type="dxa" w:w="1728"/>
          </w:tcPr>
          <w:p>
            <w:r>
              <w:t>550599</w:t>
            </w:r>
          </w:p>
        </w:tc>
        <w:tc>
          <w:tcPr>
            <w:tcW w:type="dxa" w:w="1728"/>
          </w:tcPr>
          <w:p>
            <w:r>
              <w:t>4518603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471</w:t>
            </w:r>
          </w:p>
        </w:tc>
        <w:tc>
          <w:tcPr>
            <w:tcW w:type="dxa" w:w="1728"/>
          </w:tcPr>
          <w:p>
            <w:r>
              <w:t>1913</w:t>
            </w:r>
          </w:p>
        </w:tc>
        <w:tc>
          <w:tcPr>
            <w:tcW w:type="dxa" w:w="1728"/>
          </w:tcPr>
          <w:p>
            <w:r>
              <w:t>550018</w:t>
            </w:r>
          </w:p>
        </w:tc>
        <w:tc>
          <w:tcPr>
            <w:tcW w:type="dxa" w:w="1728"/>
          </w:tcPr>
          <w:p>
            <w:r>
              <w:t>4515400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239</w:t>
            </w:r>
          </w:p>
        </w:tc>
        <w:tc>
          <w:tcPr>
            <w:tcW w:type="dxa" w:w="1728"/>
          </w:tcPr>
          <w:p>
            <w:r>
              <w:t>1107</w:t>
            </w:r>
          </w:p>
        </w:tc>
        <w:tc>
          <w:tcPr>
            <w:tcW w:type="dxa" w:w="1728"/>
          </w:tcPr>
          <w:p>
            <w:r>
              <w:t>549547</w:t>
            </w:r>
          </w:p>
        </w:tc>
        <w:tc>
          <w:tcPr>
            <w:tcW w:type="dxa" w:w="1728"/>
          </w:tcPr>
          <w:p>
            <w:r>
              <w:t>4513487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