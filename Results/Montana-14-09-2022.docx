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Montana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272475</w:t>
            </w:r>
          </w:p>
        </w:tc>
        <w:tc>
          <w:tcPr>
            <w:tcW w:type="dxa" w:w="1728"/>
          </w:tcPr>
          <w:p>
            <w:r>
              <w:t>1860423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889</w:t>
            </w:r>
          </w:p>
        </w:tc>
        <w:tc>
          <w:tcPr>
            <w:tcW w:type="dxa" w:w="1728"/>
          </w:tcPr>
          <w:p>
            <w:r>
              <w:t>272475</w:t>
            </w:r>
          </w:p>
        </w:tc>
        <w:tc>
          <w:tcPr>
            <w:tcW w:type="dxa" w:w="1728"/>
          </w:tcPr>
          <w:p>
            <w:r>
              <w:t>1860422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932</w:t>
            </w:r>
          </w:p>
        </w:tc>
        <w:tc>
          <w:tcPr>
            <w:tcW w:type="dxa" w:w="1728"/>
          </w:tcPr>
          <w:p>
            <w:r>
              <w:t>272400</w:t>
            </w:r>
          </w:p>
        </w:tc>
        <w:tc>
          <w:tcPr>
            <w:tcW w:type="dxa" w:w="1728"/>
          </w:tcPr>
          <w:p>
            <w:r>
              <w:t>1859533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766</w:t>
            </w:r>
          </w:p>
        </w:tc>
        <w:tc>
          <w:tcPr>
            <w:tcW w:type="dxa" w:w="1728"/>
          </w:tcPr>
          <w:p>
            <w:r>
              <w:t>272272</w:t>
            </w:r>
          </w:p>
        </w:tc>
        <w:tc>
          <w:tcPr>
            <w:tcW w:type="dxa" w:w="1728"/>
          </w:tcPr>
          <w:p>
            <w:r>
              <w:t>1858601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361</w:t>
            </w:r>
          </w:p>
        </w:tc>
        <w:tc>
          <w:tcPr>
            <w:tcW w:type="dxa" w:w="1728"/>
          </w:tcPr>
          <w:p>
            <w:r>
              <w:t>272154</w:t>
            </w:r>
          </w:p>
        </w:tc>
        <w:tc>
          <w:tcPr>
            <w:tcW w:type="dxa" w:w="1728"/>
          </w:tcPr>
          <w:p>
            <w:r>
              <w:t>1857835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