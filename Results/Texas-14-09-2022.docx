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Texas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7676244</w:t>
            </w:r>
          </w:p>
        </w:tc>
        <w:tc>
          <w:tcPr>
            <w:tcW w:type="dxa" w:w="1728"/>
          </w:tcPr>
          <w:p>
            <w:r>
              <w:t>45814420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2173</w:t>
            </w:r>
          </w:p>
        </w:tc>
        <w:tc>
          <w:tcPr>
            <w:tcW w:type="dxa" w:w="1728"/>
          </w:tcPr>
          <w:p>
            <w:r>
              <w:t>9123</w:t>
            </w:r>
          </w:p>
        </w:tc>
        <w:tc>
          <w:tcPr>
            <w:tcW w:type="dxa" w:w="1728"/>
          </w:tcPr>
          <w:p>
            <w:r>
              <w:t>7676227</w:t>
            </w:r>
          </w:p>
        </w:tc>
        <w:tc>
          <w:tcPr>
            <w:tcW w:type="dxa" w:w="1728"/>
          </w:tcPr>
          <w:p>
            <w:r>
              <w:t>45814348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3623</w:t>
            </w:r>
          </w:p>
        </w:tc>
        <w:tc>
          <w:tcPr>
            <w:tcW w:type="dxa" w:w="1728"/>
          </w:tcPr>
          <w:p>
            <w:r>
              <w:t>14919</w:t>
            </w:r>
          </w:p>
        </w:tc>
        <w:tc>
          <w:tcPr>
            <w:tcW w:type="dxa" w:w="1728"/>
          </w:tcPr>
          <w:p>
            <w:r>
              <w:t>7674054</w:t>
            </w:r>
          </w:p>
        </w:tc>
        <w:tc>
          <w:tcPr>
            <w:tcW w:type="dxa" w:w="1728"/>
          </w:tcPr>
          <w:p>
            <w:r>
              <w:t>45805225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2324</w:t>
            </w:r>
          </w:p>
        </w:tc>
        <w:tc>
          <w:tcPr>
            <w:tcW w:type="dxa" w:w="1728"/>
          </w:tcPr>
          <w:p>
            <w:r>
              <w:t>11277</w:t>
            </w:r>
          </w:p>
        </w:tc>
        <w:tc>
          <w:tcPr>
            <w:tcW w:type="dxa" w:w="1728"/>
          </w:tcPr>
          <w:p>
            <w:r>
              <w:t>7670431</w:t>
            </w:r>
          </w:p>
        </w:tc>
        <w:tc>
          <w:tcPr>
            <w:tcW w:type="dxa" w:w="1728"/>
          </w:tcPr>
          <w:p>
            <w:r>
              <w:t>45790306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2374</w:t>
            </w:r>
          </w:p>
        </w:tc>
        <w:tc>
          <w:tcPr>
            <w:tcW w:type="dxa" w:w="1728"/>
          </w:tcPr>
          <w:p>
            <w:r>
              <w:t>10058</w:t>
            </w:r>
          </w:p>
        </w:tc>
        <w:tc>
          <w:tcPr>
            <w:tcW w:type="dxa" w:w="1728"/>
          </w:tcPr>
          <w:p>
            <w:r>
              <w:t>7668107</w:t>
            </w:r>
          </w:p>
        </w:tc>
        <w:tc>
          <w:tcPr>
            <w:tcW w:type="dxa" w:w="1728"/>
          </w:tcPr>
          <w:p>
            <w:r>
              <w:t>45779029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