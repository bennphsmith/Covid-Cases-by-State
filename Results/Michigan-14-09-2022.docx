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Michigan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1934</w:t>
            </w:r>
          </w:p>
        </w:tc>
        <w:tc>
          <w:tcPr>
            <w:tcW w:type="dxa" w:w="1728"/>
          </w:tcPr>
          <w:p>
            <w:r>
              <w:t>8704</w:t>
            </w:r>
          </w:p>
        </w:tc>
        <w:tc>
          <w:tcPr>
            <w:tcW w:type="dxa" w:w="1728"/>
          </w:tcPr>
          <w:p>
            <w:r>
              <w:t>2928137</w:t>
            </w:r>
          </w:p>
        </w:tc>
        <w:tc>
          <w:tcPr>
            <w:tcW w:type="dxa" w:w="1728"/>
          </w:tcPr>
          <w:p>
            <w:r>
              <w:t>23691643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2302</w:t>
            </w:r>
          </w:p>
        </w:tc>
        <w:tc>
          <w:tcPr>
            <w:tcW w:type="dxa" w:w="1728"/>
          </w:tcPr>
          <w:p>
            <w:r>
              <w:t>10176</w:t>
            </w:r>
          </w:p>
        </w:tc>
        <w:tc>
          <w:tcPr>
            <w:tcW w:type="dxa" w:w="1728"/>
          </w:tcPr>
          <w:p>
            <w:r>
              <w:t>2926203</w:t>
            </w:r>
          </w:p>
        </w:tc>
        <w:tc>
          <w:tcPr>
            <w:tcW w:type="dxa" w:w="1728"/>
          </w:tcPr>
          <w:p>
            <w:r>
              <w:t>23682939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2744</w:t>
            </w:r>
          </w:p>
        </w:tc>
        <w:tc>
          <w:tcPr>
            <w:tcW w:type="dxa" w:w="1728"/>
          </w:tcPr>
          <w:p>
            <w:r>
              <w:t>11638</w:t>
            </w:r>
          </w:p>
        </w:tc>
        <w:tc>
          <w:tcPr>
            <w:tcW w:type="dxa" w:w="1728"/>
          </w:tcPr>
          <w:p>
            <w:r>
              <w:t>2923901</w:t>
            </w:r>
          </w:p>
        </w:tc>
        <w:tc>
          <w:tcPr>
            <w:tcW w:type="dxa" w:w="1728"/>
          </w:tcPr>
          <w:p>
            <w:r>
              <w:t>23672763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2401</w:t>
            </w:r>
          </w:p>
        </w:tc>
        <w:tc>
          <w:tcPr>
            <w:tcW w:type="dxa" w:w="1728"/>
          </w:tcPr>
          <w:p>
            <w:r>
              <w:t>10579</w:t>
            </w:r>
          </w:p>
        </w:tc>
        <w:tc>
          <w:tcPr>
            <w:tcW w:type="dxa" w:w="1728"/>
          </w:tcPr>
          <w:p>
            <w:r>
              <w:t>2921157</w:t>
            </w:r>
          </w:p>
        </w:tc>
        <w:tc>
          <w:tcPr>
            <w:tcW w:type="dxa" w:w="1728"/>
          </w:tcPr>
          <w:p>
            <w:r>
              <w:t>23661125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1329</w:t>
            </w:r>
          </w:p>
        </w:tc>
        <w:tc>
          <w:tcPr>
            <w:tcW w:type="dxa" w:w="1728"/>
          </w:tcPr>
          <w:p>
            <w:r>
              <w:t>4987</w:t>
            </w:r>
          </w:p>
        </w:tc>
        <w:tc>
          <w:tcPr>
            <w:tcW w:type="dxa" w:w="1728"/>
          </w:tcPr>
          <w:p>
            <w:r>
              <w:t>2918756</w:t>
            </w:r>
          </w:p>
        </w:tc>
        <w:tc>
          <w:tcPr>
            <w:tcW w:type="dxa" w:w="1728"/>
          </w:tcPr>
          <w:p>
            <w:r>
              <w:t>23650546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